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83B9B" w14:textId="6E438F49" w:rsidR="00612ED1" w:rsidRPr="00612ED1" w:rsidRDefault="00000000" w:rsidP="00612ED1">
      <w:pPr>
        <w:rPr>
          <w:sz w:val="22"/>
        </w:rPr>
      </w:pPr>
      <w:r w:rsidRPr="00612ED1">
        <w:rPr>
          <w:sz w:val="22"/>
        </w:rPr>
        <w:t>Kileigh Adams</w:t>
      </w:r>
    </w:p>
    <w:p w14:paraId="6BAFB137" w14:textId="2FA43F83" w:rsidR="00612ED1" w:rsidRPr="00612ED1" w:rsidRDefault="00612ED1" w:rsidP="00612ED1">
      <w:pPr>
        <w:rPr>
          <w:sz w:val="22"/>
        </w:rPr>
      </w:pPr>
      <w:r w:rsidRPr="00612ED1">
        <w:rPr>
          <w:sz w:val="22"/>
        </w:rPr>
        <w:t>SNHU</w:t>
      </w:r>
    </w:p>
    <w:p w14:paraId="7117F0FD" w14:textId="5F83177E" w:rsidR="00612ED1" w:rsidRPr="00612ED1" w:rsidRDefault="00612ED1" w:rsidP="00612ED1">
      <w:pPr>
        <w:rPr>
          <w:sz w:val="22"/>
        </w:rPr>
      </w:pPr>
      <w:r w:rsidRPr="00612ED1">
        <w:rPr>
          <w:sz w:val="22"/>
        </w:rPr>
        <w:t>CS 300</w:t>
      </w:r>
    </w:p>
    <w:p w14:paraId="1C3840FC" w14:textId="4E23E305" w:rsidR="00612ED1" w:rsidRPr="00612ED1" w:rsidRDefault="00612ED1" w:rsidP="00612ED1">
      <w:pPr>
        <w:jc w:val="center"/>
        <w:rPr>
          <w:sz w:val="22"/>
        </w:rPr>
      </w:pPr>
      <w:r w:rsidRPr="00612ED1">
        <w:rPr>
          <w:sz w:val="22"/>
        </w:rPr>
        <w:t>Project One</w:t>
      </w:r>
    </w:p>
    <w:p w14:paraId="5DF11045" w14:textId="77777777" w:rsidR="00C66DD2" w:rsidRPr="00612ED1" w:rsidRDefault="00000000" w:rsidP="00612ED1">
      <w:pPr>
        <w:pStyle w:val="Heading2"/>
        <w:rPr>
          <w:sz w:val="22"/>
          <w:szCs w:val="22"/>
        </w:rPr>
      </w:pPr>
      <w:r w:rsidRPr="00612ED1">
        <w:rPr>
          <w:rFonts w:ascii="Times New Roman" w:hAnsi="Times New Roman"/>
          <w:sz w:val="22"/>
          <w:szCs w:val="22"/>
        </w:rPr>
        <w:t>Vector Implementation</w:t>
      </w:r>
    </w:p>
    <w:p w14:paraId="040A1EE1" w14:textId="77777777" w:rsidR="00C66DD2" w:rsidRPr="00612ED1" w:rsidRDefault="00000000" w:rsidP="00612ED1">
      <w:pPr>
        <w:rPr>
          <w:rFonts w:ascii="Courier New" w:hAnsi="Courier New" w:cs="Courier New"/>
          <w:sz w:val="22"/>
        </w:rPr>
      </w:pPr>
      <w:r w:rsidRPr="00612ED1">
        <w:rPr>
          <w:rFonts w:ascii="Courier New" w:hAnsi="Courier New" w:cs="Courier New"/>
          <w:sz w:val="22"/>
        </w:rPr>
        <w:t>//VECTOR IMPLEMENTATION</w:t>
      </w:r>
      <w:r w:rsidRPr="00612ED1">
        <w:rPr>
          <w:rFonts w:ascii="Courier New" w:hAnsi="Courier New" w:cs="Courier New"/>
          <w:sz w:val="22"/>
        </w:rPr>
        <w:br/>
        <w:t>// Structure for course information</w:t>
      </w:r>
      <w:r w:rsidRPr="00612ED1">
        <w:rPr>
          <w:rFonts w:ascii="Courier New" w:hAnsi="Courier New" w:cs="Courier New"/>
          <w:sz w:val="22"/>
        </w:rPr>
        <w:br/>
        <w:t>Define a struct called Course:</w:t>
      </w:r>
      <w:r w:rsidRPr="00612ED1">
        <w:rPr>
          <w:rFonts w:ascii="Courier New" w:hAnsi="Courier New" w:cs="Courier New"/>
          <w:sz w:val="22"/>
        </w:rPr>
        <w:br/>
        <w:t xml:space="preserve">    courseNumber: string</w:t>
      </w:r>
      <w:r w:rsidRPr="00612ED1">
        <w:rPr>
          <w:rFonts w:ascii="Courier New" w:hAnsi="Courier New" w:cs="Courier New"/>
          <w:sz w:val="22"/>
        </w:rPr>
        <w:br/>
        <w:t xml:space="preserve">    courseTitle: string</w:t>
      </w:r>
      <w:r w:rsidRPr="00612ED1">
        <w:rPr>
          <w:rFonts w:ascii="Courier New" w:hAnsi="Courier New" w:cs="Courier New"/>
          <w:sz w:val="22"/>
        </w:rPr>
        <w:br/>
        <w:t xml:space="preserve">    prerequisites: list of strings</w:t>
      </w:r>
      <w:r w:rsidRPr="00612ED1">
        <w:rPr>
          <w:rFonts w:ascii="Courier New" w:hAnsi="Courier New" w:cs="Courier New"/>
          <w:sz w:val="22"/>
        </w:rPr>
        <w:br/>
      </w:r>
      <w:r w:rsidRPr="00612ED1">
        <w:rPr>
          <w:rFonts w:ascii="Courier New" w:hAnsi="Courier New" w:cs="Courier New"/>
          <w:sz w:val="22"/>
        </w:rPr>
        <w:br/>
        <w:t>// Function to read course data from a file and store in a vector</w:t>
      </w:r>
      <w:r w:rsidRPr="00612ED1">
        <w:rPr>
          <w:sz w:val="22"/>
        </w:rPr>
        <w:br/>
      </w:r>
      <w:r w:rsidRPr="00612ED1">
        <w:rPr>
          <w:rFonts w:ascii="Courier New" w:hAnsi="Courier New" w:cs="Courier New"/>
          <w:sz w:val="22"/>
        </w:rPr>
        <w:t>Function loadCourses(fileName):</w:t>
      </w:r>
      <w:r w:rsidRPr="00612ED1">
        <w:rPr>
          <w:rFonts w:ascii="Courier New" w:hAnsi="Courier New" w:cs="Courier New"/>
          <w:sz w:val="22"/>
        </w:rPr>
        <w:br/>
        <w:t xml:space="preserve">    Open the file with the given fileName</w:t>
      </w:r>
      <w:r w:rsidRPr="00612ED1">
        <w:rPr>
          <w:rFonts w:ascii="Courier New" w:hAnsi="Courier New" w:cs="Courier New"/>
          <w:sz w:val="22"/>
        </w:rPr>
        <w:br/>
        <w:t xml:space="preserve">    Create an empty vector called courses</w:t>
      </w:r>
      <w:r w:rsidRPr="00612ED1">
        <w:rPr>
          <w:rFonts w:ascii="Courier New" w:hAnsi="Courier New" w:cs="Courier New"/>
          <w:sz w:val="22"/>
        </w:rPr>
        <w:br/>
        <w:t xml:space="preserve">    Create an empty set called courseIDs</w:t>
      </w:r>
      <w:r w:rsidRPr="00612ED1">
        <w:rPr>
          <w:rFonts w:ascii="Courier New" w:hAnsi="Courier New" w:cs="Courier New"/>
          <w:sz w:val="22"/>
        </w:rPr>
        <w:br/>
      </w:r>
      <w:r w:rsidRPr="00612ED1">
        <w:rPr>
          <w:rFonts w:ascii="Courier New" w:hAnsi="Courier New" w:cs="Courier New"/>
          <w:sz w:val="22"/>
        </w:rPr>
        <w:br/>
        <w:t xml:space="preserve">    For each line in the file:</w:t>
      </w:r>
      <w:r w:rsidRPr="00612ED1">
        <w:rPr>
          <w:rFonts w:ascii="Courier New" w:hAnsi="Courier New" w:cs="Courier New"/>
          <w:sz w:val="22"/>
        </w:rPr>
        <w:br/>
        <w:t xml:space="preserve">        If the line is empty, skip it</w:t>
      </w:r>
      <w:r w:rsidRPr="00612ED1">
        <w:rPr>
          <w:rFonts w:ascii="Courier New" w:hAnsi="Courier New" w:cs="Courier New"/>
          <w:sz w:val="22"/>
        </w:rPr>
        <w:br/>
        <w:t xml:space="preserve">        Split the line by commas into parts</w:t>
      </w:r>
      <w:r w:rsidRPr="00612ED1">
        <w:rPr>
          <w:rFonts w:ascii="Courier New" w:hAnsi="Courier New" w:cs="Courier New"/>
          <w:sz w:val="22"/>
        </w:rPr>
        <w:br/>
        <w:t xml:space="preserve">        If the number of parts &lt; 2:</w:t>
      </w:r>
      <w:r w:rsidRPr="00612ED1">
        <w:rPr>
          <w:rFonts w:ascii="Courier New" w:hAnsi="Courier New" w:cs="Courier New"/>
          <w:sz w:val="22"/>
        </w:rPr>
        <w:br/>
        <w:t xml:space="preserve">            Print "Error: Each line must include at least a course number and title"</w:t>
      </w:r>
      <w:r w:rsidRPr="00612ED1">
        <w:rPr>
          <w:rFonts w:ascii="Courier New" w:hAnsi="Courier New" w:cs="Courier New"/>
          <w:sz w:val="22"/>
        </w:rPr>
        <w:br/>
        <w:t xml:space="preserve">            Exit the program</w:t>
      </w:r>
      <w:r w:rsidRPr="00612ED1">
        <w:rPr>
          <w:rFonts w:ascii="Courier New" w:hAnsi="Courier New" w:cs="Courier New"/>
          <w:sz w:val="22"/>
        </w:rPr>
        <w:br/>
        <w:t xml:space="preserve">        Create a new Course object c</w:t>
      </w:r>
      <w:r w:rsidRPr="00612ED1">
        <w:rPr>
          <w:rFonts w:ascii="Courier New" w:hAnsi="Courier New" w:cs="Courier New"/>
          <w:sz w:val="22"/>
        </w:rPr>
        <w:br/>
        <w:t xml:space="preserve">        Set c.courseNumber = parts[0]</w:t>
      </w:r>
      <w:r w:rsidRPr="00612ED1">
        <w:rPr>
          <w:rFonts w:ascii="Courier New" w:hAnsi="Courier New" w:cs="Courier New"/>
          <w:sz w:val="22"/>
        </w:rPr>
        <w:br/>
        <w:t xml:space="preserve">        Set c.courseTitle = parts[1]</w:t>
      </w:r>
      <w:r w:rsidRPr="00612ED1">
        <w:rPr>
          <w:rFonts w:ascii="Courier New" w:hAnsi="Courier New" w:cs="Courier New"/>
          <w:sz w:val="22"/>
        </w:rPr>
        <w:br/>
        <w:t xml:space="preserve">        For i from 2 to length(parts)-1:</w:t>
      </w:r>
      <w:r w:rsidRPr="00612ED1">
        <w:rPr>
          <w:rFonts w:ascii="Courier New" w:hAnsi="Courier New" w:cs="Courier New"/>
          <w:sz w:val="22"/>
        </w:rPr>
        <w:br/>
        <w:t xml:space="preserve">            Append parts[i] to c.prerequisites</w:t>
      </w:r>
      <w:r w:rsidRPr="00612ED1">
        <w:rPr>
          <w:rFonts w:ascii="Courier New" w:hAnsi="Courier New" w:cs="Courier New"/>
          <w:sz w:val="22"/>
        </w:rPr>
        <w:br/>
        <w:t xml:space="preserve">        Add c.courseNumber to courseIDs</w:t>
      </w:r>
      <w:r w:rsidRPr="00612ED1">
        <w:rPr>
          <w:rFonts w:ascii="Courier New" w:hAnsi="Courier New" w:cs="Courier New"/>
          <w:sz w:val="22"/>
        </w:rPr>
        <w:br/>
        <w:t xml:space="preserve">        Append c to courses</w:t>
      </w:r>
      <w:r w:rsidRPr="00612ED1">
        <w:rPr>
          <w:rFonts w:ascii="Courier New" w:hAnsi="Courier New" w:cs="Courier New"/>
          <w:sz w:val="22"/>
        </w:rPr>
        <w:br/>
        <w:t xml:space="preserve">    Close the file</w:t>
      </w:r>
      <w:r w:rsidRPr="00612ED1">
        <w:rPr>
          <w:rFonts w:ascii="Courier New" w:hAnsi="Courier New" w:cs="Courier New"/>
          <w:sz w:val="22"/>
        </w:rPr>
        <w:br/>
      </w:r>
      <w:r w:rsidRPr="00612ED1">
        <w:rPr>
          <w:rFonts w:ascii="Courier New" w:hAnsi="Courier New" w:cs="Courier New"/>
          <w:sz w:val="22"/>
        </w:rPr>
        <w:br/>
        <w:t xml:space="preserve">    // Validate prerequisites</w:t>
      </w:r>
      <w:r w:rsidRPr="00612ED1">
        <w:rPr>
          <w:rFonts w:ascii="Courier New" w:hAnsi="Courier New" w:cs="Courier New"/>
          <w:sz w:val="22"/>
        </w:rPr>
        <w:br/>
        <w:t xml:space="preserve">    For each course in courses:</w:t>
      </w:r>
      <w:r w:rsidRPr="00612ED1">
        <w:rPr>
          <w:rFonts w:ascii="Courier New" w:hAnsi="Courier New" w:cs="Courier New"/>
          <w:sz w:val="22"/>
        </w:rPr>
        <w:br/>
        <w:t xml:space="preserve">        For each prereq in course.prerequisites:</w:t>
      </w:r>
      <w:r w:rsidRPr="00612ED1">
        <w:rPr>
          <w:rFonts w:ascii="Courier New" w:hAnsi="Courier New" w:cs="Courier New"/>
          <w:sz w:val="22"/>
        </w:rPr>
        <w:br/>
        <w:t xml:space="preserve">            If prereq NOT IN courseIDs:</w:t>
      </w:r>
      <w:r w:rsidRPr="00612ED1">
        <w:rPr>
          <w:rFonts w:ascii="Courier New" w:hAnsi="Courier New" w:cs="Courier New"/>
          <w:sz w:val="22"/>
        </w:rPr>
        <w:br/>
        <w:t xml:space="preserve">                Print "Error: Prerequisite " + prereq + " not found."</w:t>
      </w:r>
      <w:r w:rsidRPr="00612ED1">
        <w:rPr>
          <w:rFonts w:ascii="Courier New" w:hAnsi="Courier New" w:cs="Courier New"/>
          <w:sz w:val="22"/>
        </w:rPr>
        <w:br/>
        <w:t xml:space="preserve">                Exit the program</w:t>
      </w:r>
      <w:r w:rsidRPr="00612ED1">
        <w:rPr>
          <w:rFonts w:ascii="Courier New" w:hAnsi="Courier New" w:cs="Courier New"/>
          <w:sz w:val="22"/>
        </w:rPr>
        <w:br/>
        <w:t xml:space="preserve">    Return courses</w:t>
      </w:r>
      <w:r w:rsidRPr="00612ED1">
        <w:rPr>
          <w:rFonts w:ascii="Courier New" w:hAnsi="Courier New" w:cs="Courier New"/>
          <w:sz w:val="22"/>
        </w:rPr>
        <w:br/>
      </w:r>
      <w:r w:rsidRPr="00612ED1">
        <w:rPr>
          <w:rFonts w:ascii="Courier New" w:hAnsi="Courier New" w:cs="Courier New"/>
          <w:sz w:val="22"/>
        </w:rPr>
        <w:lastRenderedPageBreak/>
        <w:br/>
        <w:t>// Function to search for a course</w:t>
      </w:r>
      <w:r w:rsidRPr="00612ED1">
        <w:rPr>
          <w:rFonts w:ascii="Courier New" w:hAnsi="Courier New" w:cs="Courier New"/>
          <w:sz w:val="22"/>
        </w:rPr>
        <w:br/>
        <w:t>Function searchCourse(courses, courseNumber):</w:t>
      </w:r>
      <w:r w:rsidRPr="00612ED1">
        <w:rPr>
          <w:rFonts w:ascii="Courier New" w:hAnsi="Courier New" w:cs="Courier New"/>
          <w:sz w:val="22"/>
        </w:rPr>
        <w:br/>
        <w:t xml:space="preserve">    For each course in courses:</w:t>
      </w:r>
      <w:r w:rsidRPr="00612ED1">
        <w:rPr>
          <w:rFonts w:ascii="Courier New" w:hAnsi="Courier New" w:cs="Courier New"/>
          <w:sz w:val="22"/>
        </w:rPr>
        <w:br/>
        <w:t xml:space="preserve">        If course.courseNumber == courseNumber:</w:t>
      </w:r>
      <w:r w:rsidRPr="00612ED1">
        <w:rPr>
          <w:rFonts w:ascii="Courier New" w:hAnsi="Courier New" w:cs="Courier New"/>
          <w:sz w:val="22"/>
        </w:rPr>
        <w:br/>
        <w:t xml:space="preserve">            Print course details</w:t>
      </w:r>
      <w:r w:rsidRPr="00612ED1">
        <w:rPr>
          <w:rFonts w:ascii="Courier New" w:hAnsi="Courier New" w:cs="Courier New"/>
          <w:sz w:val="22"/>
        </w:rPr>
        <w:br/>
        <w:t xml:space="preserve">            If prerequisites is empty: Print "None"</w:t>
      </w:r>
      <w:r w:rsidRPr="00612ED1">
        <w:rPr>
          <w:rFonts w:ascii="Courier New" w:hAnsi="Courier New" w:cs="Courier New"/>
          <w:sz w:val="22"/>
        </w:rPr>
        <w:br/>
        <w:t xml:space="preserve">            Else: Print each prerequisite</w:t>
      </w:r>
      <w:r w:rsidRPr="00612ED1">
        <w:rPr>
          <w:rFonts w:ascii="Courier New" w:hAnsi="Courier New" w:cs="Courier New"/>
          <w:sz w:val="22"/>
        </w:rPr>
        <w:br/>
        <w:t xml:space="preserve">            Return</w:t>
      </w:r>
      <w:r w:rsidRPr="00612ED1">
        <w:rPr>
          <w:rFonts w:ascii="Courier New" w:hAnsi="Courier New" w:cs="Courier New"/>
          <w:sz w:val="22"/>
        </w:rPr>
        <w:br/>
        <w:t xml:space="preserve">    Print "Course not found."</w:t>
      </w:r>
      <w:r w:rsidRPr="00612ED1">
        <w:rPr>
          <w:rFonts w:ascii="Courier New" w:hAnsi="Courier New" w:cs="Courier New"/>
          <w:sz w:val="22"/>
        </w:rPr>
        <w:br/>
      </w:r>
      <w:r w:rsidRPr="00612ED1">
        <w:rPr>
          <w:rFonts w:ascii="Courier New" w:hAnsi="Courier New" w:cs="Courier New"/>
          <w:sz w:val="22"/>
        </w:rPr>
        <w:br/>
        <w:t>// Function to print all courses in sorted order</w:t>
      </w:r>
      <w:r w:rsidRPr="00612ED1">
        <w:rPr>
          <w:rFonts w:ascii="Courier New" w:hAnsi="Courier New" w:cs="Courier New"/>
          <w:sz w:val="22"/>
        </w:rPr>
        <w:br/>
        <w:t>Function printAllCourses(courses):</w:t>
      </w:r>
      <w:r w:rsidRPr="00612ED1">
        <w:rPr>
          <w:rFonts w:ascii="Courier New" w:hAnsi="Courier New" w:cs="Courier New"/>
          <w:sz w:val="22"/>
        </w:rPr>
        <w:br/>
        <w:t xml:space="preserve">    Sort courses by courseNumber ascending</w:t>
      </w:r>
      <w:r w:rsidRPr="00612ED1">
        <w:rPr>
          <w:rFonts w:ascii="Courier New" w:hAnsi="Courier New" w:cs="Courier New"/>
          <w:sz w:val="22"/>
        </w:rPr>
        <w:br/>
        <w:t xml:space="preserve">    For each course in courses:</w:t>
      </w:r>
      <w:r w:rsidRPr="00612ED1">
        <w:rPr>
          <w:rFonts w:ascii="Courier New" w:hAnsi="Courier New" w:cs="Courier New"/>
          <w:sz w:val="22"/>
        </w:rPr>
        <w:br/>
        <w:t xml:space="preserve">        Print course.courseNumber + ": " + course.courseTitle</w:t>
      </w:r>
      <w:r w:rsidRPr="00612ED1">
        <w:rPr>
          <w:rFonts w:ascii="Courier New" w:hAnsi="Courier New" w:cs="Courier New"/>
          <w:sz w:val="22"/>
        </w:rPr>
        <w:br/>
      </w:r>
      <w:r w:rsidRPr="00612ED1">
        <w:rPr>
          <w:rFonts w:ascii="Courier New" w:hAnsi="Courier New" w:cs="Courier New"/>
          <w:sz w:val="22"/>
        </w:rPr>
        <w:br/>
        <w:t>// Menu function</w:t>
      </w:r>
      <w:r w:rsidRPr="00612ED1">
        <w:rPr>
          <w:rFonts w:ascii="Courier New" w:hAnsi="Courier New" w:cs="Courier New"/>
          <w:sz w:val="22"/>
        </w:rPr>
        <w:br/>
        <w:t>Function menuVector():</w:t>
      </w:r>
      <w:r w:rsidRPr="00612ED1">
        <w:rPr>
          <w:rFonts w:ascii="Courier New" w:hAnsi="Courier New" w:cs="Courier New"/>
          <w:sz w:val="22"/>
        </w:rPr>
        <w:br/>
        <w:t xml:space="preserve">    courses &lt;- empty</w:t>
      </w:r>
      <w:r w:rsidRPr="00612ED1">
        <w:rPr>
          <w:rFonts w:ascii="Courier New" w:hAnsi="Courier New" w:cs="Courier New"/>
          <w:sz w:val="22"/>
        </w:rPr>
        <w:br/>
        <w:t xml:space="preserve">    loaded &lt;- false</w:t>
      </w:r>
      <w:r w:rsidRPr="00612ED1">
        <w:rPr>
          <w:rFonts w:ascii="Courier New" w:hAnsi="Courier New" w:cs="Courier New"/>
          <w:sz w:val="22"/>
        </w:rPr>
        <w:br/>
        <w:t xml:space="preserve">    LOOP:</w:t>
      </w:r>
      <w:r w:rsidRPr="00612ED1">
        <w:rPr>
          <w:rFonts w:ascii="Courier New" w:hAnsi="Courier New" w:cs="Courier New"/>
          <w:sz w:val="22"/>
        </w:rPr>
        <w:br/>
        <w:t xml:space="preserve">        Print menu options</w:t>
      </w:r>
      <w:r w:rsidRPr="00612ED1">
        <w:rPr>
          <w:rFonts w:ascii="Courier New" w:hAnsi="Courier New" w:cs="Courier New"/>
          <w:sz w:val="22"/>
        </w:rPr>
        <w:br/>
        <w:t xml:space="preserve">        Read choice</w:t>
      </w:r>
      <w:r w:rsidRPr="00612ED1">
        <w:rPr>
          <w:rFonts w:ascii="Courier New" w:hAnsi="Courier New" w:cs="Courier New"/>
          <w:sz w:val="22"/>
        </w:rPr>
        <w:br/>
        <w:t xml:space="preserve">        If choice == 1:</w:t>
      </w:r>
      <w:r w:rsidRPr="00612ED1">
        <w:rPr>
          <w:rFonts w:ascii="Courier New" w:hAnsi="Courier New" w:cs="Courier New"/>
          <w:sz w:val="22"/>
        </w:rPr>
        <w:br/>
        <w:t xml:space="preserve">            courses &lt;- loadCourses("courses.txt")</w:t>
      </w:r>
      <w:r w:rsidRPr="00612ED1">
        <w:rPr>
          <w:rFonts w:ascii="Courier New" w:hAnsi="Courier New" w:cs="Courier New"/>
          <w:sz w:val="22"/>
        </w:rPr>
        <w:br/>
        <w:t xml:space="preserve">            loaded &lt;- true</w:t>
      </w:r>
      <w:r w:rsidRPr="00612ED1">
        <w:rPr>
          <w:rFonts w:ascii="Courier New" w:hAnsi="Courier New" w:cs="Courier New"/>
          <w:sz w:val="22"/>
        </w:rPr>
        <w:br/>
        <w:t xml:space="preserve">        Else if choice == 2:</w:t>
      </w:r>
      <w:r w:rsidRPr="00612ED1">
        <w:rPr>
          <w:rFonts w:ascii="Courier New" w:hAnsi="Courier New" w:cs="Courier New"/>
          <w:sz w:val="22"/>
        </w:rPr>
        <w:br/>
        <w:t xml:space="preserve">            If NOT loaded: Print "Load data first" ; CONTINUE</w:t>
      </w:r>
      <w:r w:rsidRPr="00612ED1">
        <w:rPr>
          <w:rFonts w:ascii="Courier New" w:hAnsi="Courier New" w:cs="Courier New"/>
          <w:sz w:val="22"/>
        </w:rPr>
        <w:br/>
        <w:t xml:space="preserve">            printAllCourses(courses)</w:t>
      </w:r>
      <w:r w:rsidRPr="00612ED1">
        <w:rPr>
          <w:rFonts w:ascii="Courier New" w:hAnsi="Courier New" w:cs="Courier New"/>
          <w:sz w:val="22"/>
        </w:rPr>
        <w:br/>
        <w:t xml:space="preserve">        Else if choice == 3:</w:t>
      </w:r>
      <w:r w:rsidRPr="00612ED1">
        <w:rPr>
          <w:rFonts w:ascii="Courier New" w:hAnsi="Courier New" w:cs="Courier New"/>
          <w:sz w:val="22"/>
        </w:rPr>
        <w:br/>
        <w:t xml:space="preserve">            If NOT loaded: Print "Load data first" ; CONTINUE</w:t>
      </w:r>
      <w:r w:rsidRPr="00612ED1">
        <w:rPr>
          <w:rFonts w:ascii="Courier New" w:hAnsi="Courier New" w:cs="Courier New"/>
          <w:sz w:val="22"/>
        </w:rPr>
        <w:br/>
        <w:t xml:space="preserve">            key &lt;- prompt for course number</w:t>
      </w:r>
      <w:r w:rsidRPr="00612ED1">
        <w:rPr>
          <w:rFonts w:ascii="Courier New" w:hAnsi="Courier New" w:cs="Courier New"/>
          <w:sz w:val="22"/>
        </w:rPr>
        <w:br/>
        <w:t xml:space="preserve">            searchCourse(courses, key)</w:t>
      </w:r>
      <w:r w:rsidRPr="00612ED1">
        <w:rPr>
          <w:rFonts w:ascii="Courier New" w:hAnsi="Courier New" w:cs="Courier New"/>
          <w:sz w:val="22"/>
        </w:rPr>
        <w:br/>
        <w:t xml:space="preserve">        Else if choice == 9:</w:t>
      </w:r>
      <w:r w:rsidRPr="00612ED1">
        <w:rPr>
          <w:rFonts w:ascii="Courier New" w:hAnsi="Courier New" w:cs="Courier New"/>
          <w:sz w:val="22"/>
        </w:rPr>
        <w:br/>
        <w:t xml:space="preserve">            BREAK</w:t>
      </w:r>
      <w:r w:rsidRPr="00612ED1">
        <w:rPr>
          <w:rFonts w:ascii="Courier New" w:hAnsi="Courier New" w:cs="Courier New"/>
          <w:sz w:val="22"/>
        </w:rPr>
        <w:br/>
        <w:t xml:space="preserve">        Else:</w:t>
      </w:r>
      <w:r w:rsidRPr="00612ED1">
        <w:rPr>
          <w:rFonts w:ascii="Courier New" w:hAnsi="Courier New" w:cs="Courier New"/>
          <w:sz w:val="22"/>
        </w:rPr>
        <w:br/>
        <w:t xml:space="preserve">            Print "Invalid option"</w:t>
      </w:r>
    </w:p>
    <w:p w14:paraId="134F623A" w14:textId="77777777" w:rsidR="00C66DD2" w:rsidRPr="002D31AD" w:rsidRDefault="00000000" w:rsidP="00612ED1">
      <w:pPr>
        <w:pStyle w:val="Heading2"/>
        <w:rPr>
          <w:rFonts w:ascii="Times New Roman" w:hAnsi="Times New Roman" w:cs="Times New Roman"/>
          <w:sz w:val="22"/>
          <w:szCs w:val="22"/>
        </w:rPr>
      </w:pPr>
      <w:r w:rsidRPr="002D31AD">
        <w:rPr>
          <w:rFonts w:ascii="Times New Roman" w:hAnsi="Times New Roman" w:cs="Times New Roman"/>
          <w:sz w:val="22"/>
          <w:szCs w:val="22"/>
        </w:rPr>
        <w:t>Hash Table Implementation</w:t>
      </w:r>
    </w:p>
    <w:p w14:paraId="6777FF4B" w14:textId="77777777" w:rsidR="00C66DD2" w:rsidRPr="00612ED1" w:rsidRDefault="00000000" w:rsidP="00612ED1">
      <w:pPr>
        <w:rPr>
          <w:rFonts w:ascii="Courier New" w:hAnsi="Courier New" w:cs="Courier New"/>
          <w:sz w:val="22"/>
        </w:rPr>
      </w:pPr>
      <w:r w:rsidRPr="00612ED1">
        <w:rPr>
          <w:rFonts w:ascii="Courier New" w:hAnsi="Courier New" w:cs="Courier New"/>
          <w:sz w:val="22"/>
        </w:rPr>
        <w:t>// HASH TABLE IMPLEMENTATION</w:t>
      </w:r>
      <w:r w:rsidRPr="00612ED1">
        <w:rPr>
          <w:rFonts w:ascii="Courier New" w:hAnsi="Courier New" w:cs="Courier New"/>
          <w:sz w:val="22"/>
        </w:rPr>
        <w:br/>
        <w:t>// Structure for course information</w:t>
      </w:r>
      <w:r w:rsidRPr="00612ED1">
        <w:rPr>
          <w:rFonts w:ascii="Courier New" w:hAnsi="Courier New" w:cs="Courier New"/>
          <w:sz w:val="22"/>
        </w:rPr>
        <w:br/>
        <w:t>Define a struct called Course:</w:t>
      </w:r>
      <w:r w:rsidRPr="00612ED1">
        <w:rPr>
          <w:rFonts w:ascii="Courier New" w:hAnsi="Courier New" w:cs="Courier New"/>
          <w:sz w:val="22"/>
        </w:rPr>
        <w:br/>
        <w:t xml:space="preserve">    courseNumber: string</w:t>
      </w:r>
      <w:r w:rsidRPr="00612ED1">
        <w:rPr>
          <w:rFonts w:ascii="Courier New" w:hAnsi="Courier New" w:cs="Courier New"/>
          <w:sz w:val="22"/>
        </w:rPr>
        <w:br/>
        <w:t xml:space="preserve">    courseTitle: string</w:t>
      </w:r>
      <w:r w:rsidRPr="00612ED1">
        <w:rPr>
          <w:rFonts w:ascii="Courier New" w:hAnsi="Courier New" w:cs="Courier New"/>
          <w:sz w:val="22"/>
        </w:rPr>
        <w:br/>
      </w:r>
      <w:r w:rsidRPr="00612ED1">
        <w:rPr>
          <w:rFonts w:ascii="Courier New" w:hAnsi="Courier New" w:cs="Courier New"/>
          <w:sz w:val="22"/>
        </w:rPr>
        <w:lastRenderedPageBreak/>
        <w:t xml:space="preserve">    prerequisites: list of strings</w:t>
      </w:r>
      <w:r w:rsidRPr="00612ED1">
        <w:rPr>
          <w:rFonts w:ascii="Courier New" w:hAnsi="Courier New" w:cs="Courier New"/>
          <w:sz w:val="22"/>
        </w:rPr>
        <w:br/>
      </w:r>
      <w:r w:rsidRPr="00612ED1">
        <w:rPr>
          <w:rFonts w:ascii="Courier New" w:hAnsi="Courier New" w:cs="Courier New"/>
          <w:sz w:val="22"/>
        </w:rPr>
        <w:br/>
        <w:t>// Function to read course data and store in a hash table</w:t>
      </w:r>
      <w:r w:rsidRPr="00612ED1">
        <w:rPr>
          <w:rFonts w:ascii="Courier New" w:hAnsi="Courier New" w:cs="Courier New"/>
          <w:sz w:val="22"/>
        </w:rPr>
        <w:br/>
        <w:t>Function loadCourses(fileName):</w:t>
      </w:r>
      <w:r w:rsidRPr="00612ED1">
        <w:rPr>
          <w:rFonts w:ascii="Courier New" w:hAnsi="Courier New" w:cs="Courier New"/>
          <w:sz w:val="22"/>
        </w:rPr>
        <w:br/>
        <w:t xml:space="preserve">    Create empty hash table courseTable</w:t>
      </w:r>
      <w:r w:rsidRPr="00612ED1">
        <w:rPr>
          <w:rFonts w:ascii="Courier New" w:hAnsi="Courier New" w:cs="Courier New"/>
          <w:sz w:val="22"/>
        </w:rPr>
        <w:br/>
        <w:t xml:space="preserve">    Create empty set courseIDs</w:t>
      </w:r>
      <w:r w:rsidRPr="00612ED1">
        <w:rPr>
          <w:rFonts w:ascii="Courier New" w:hAnsi="Courier New" w:cs="Courier New"/>
          <w:sz w:val="22"/>
        </w:rPr>
        <w:br/>
        <w:t xml:space="preserve">    Create empty list rawCourseLines</w:t>
      </w:r>
      <w:r w:rsidRPr="00612ED1">
        <w:rPr>
          <w:rFonts w:ascii="Courier New" w:hAnsi="Courier New" w:cs="Courier New"/>
          <w:sz w:val="22"/>
        </w:rPr>
        <w:br/>
        <w:t xml:space="preserve">    Open the file</w:t>
      </w:r>
      <w:r w:rsidRPr="00612ED1">
        <w:rPr>
          <w:rFonts w:ascii="Courier New" w:hAnsi="Courier New" w:cs="Courier New"/>
          <w:sz w:val="22"/>
        </w:rPr>
        <w:br/>
        <w:t xml:space="preserve">    For each line:</w:t>
      </w:r>
      <w:r w:rsidRPr="00612ED1">
        <w:rPr>
          <w:rFonts w:ascii="Courier New" w:hAnsi="Courier New" w:cs="Courier New"/>
          <w:sz w:val="22"/>
        </w:rPr>
        <w:br/>
        <w:t xml:space="preserve">        If empty, skip</w:t>
      </w:r>
      <w:r w:rsidRPr="00612ED1">
        <w:rPr>
          <w:rFonts w:ascii="Courier New" w:hAnsi="Courier New" w:cs="Courier New"/>
          <w:sz w:val="22"/>
        </w:rPr>
        <w:br/>
        <w:t xml:space="preserve">        Append to rawCourseLines</w:t>
      </w:r>
      <w:r w:rsidRPr="00612ED1">
        <w:rPr>
          <w:rFonts w:ascii="Courier New" w:hAnsi="Courier New" w:cs="Courier New"/>
          <w:sz w:val="22"/>
        </w:rPr>
        <w:br/>
        <w:t xml:space="preserve">        Split into parts</w:t>
      </w:r>
      <w:r w:rsidRPr="00612ED1">
        <w:rPr>
          <w:rFonts w:ascii="Courier New" w:hAnsi="Courier New" w:cs="Courier New"/>
          <w:sz w:val="22"/>
        </w:rPr>
        <w:br/>
        <w:t xml:space="preserve">        If parts &lt; 2: error and exit</w:t>
      </w:r>
      <w:r w:rsidRPr="00612ED1">
        <w:rPr>
          <w:rFonts w:ascii="Courier New" w:hAnsi="Courier New" w:cs="Courier New"/>
          <w:sz w:val="22"/>
        </w:rPr>
        <w:br/>
        <w:t xml:space="preserve">        Add parts[0] to courseIDs</w:t>
      </w:r>
      <w:r w:rsidRPr="00612ED1">
        <w:rPr>
          <w:rFonts w:ascii="Courier New" w:hAnsi="Courier New" w:cs="Courier New"/>
          <w:sz w:val="22"/>
        </w:rPr>
        <w:br/>
        <w:t xml:space="preserve">    // Second pass: validate and store</w:t>
      </w:r>
      <w:r w:rsidRPr="00612ED1">
        <w:rPr>
          <w:rFonts w:ascii="Courier New" w:hAnsi="Courier New" w:cs="Courier New"/>
          <w:sz w:val="22"/>
        </w:rPr>
        <w:br/>
        <w:t xml:space="preserve">    For each line in rawCourseLines:</w:t>
      </w:r>
      <w:r w:rsidRPr="00612ED1">
        <w:rPr>
          <w:rFonts w:ascii="Courier New" w:hAnsi="Courier New" w:cs="Courier New"/>
          <w:sz w:val="22"/>
        </w:rPr>
        <w:br/>
        <w:t xml:space="preserve">        Split into parts</w:t>
      </w:r>
      <w:r w:rsidRPr="00612ED1">
        <w:rPr>
          <w:rFonts w:ascii="Courier New" w:hAnsi="Courier New" w:cs="Courier New"/>
          <w:sz w:val="22"/>
        </w:rPr>
        <w:br/>
        <w:t xml:space="preserve">        Create new Course object c</w:t>
      </w:r>
      <w:r w:rsidRPr="00612ED1">
        <w:rPr>
          <w:rFonts w:ascii="Courier New" w:hAnsi="Courier New" w:cs="Courier New"/>
          <w:sz w:val="22"/>
        </w:rPr>
        <w:br/>
        <w:t xml:space="preserve">        Set c.courseNumber = parts[0]</w:t>
      </w:r>
      <w:r w:rsidRPr="00612ED1">
        <w:rPr>
          <w:rFonts w:ascii="Courier New" w:hAnsi="Courier New" w:cs="Courier New"/>
          <w:sz w:val="22"/>
        </w:rPr>
        <w:br/>
        <w:t xml:space="preserve">        Set c.courseTitle = parts[1]</w:t>
      </w:r>
      <w:r w:rsidRPr="00612ED1">
        <w:rPr>
          <w:rFonts w:ascii="Courier New" w:hAnsi="Courier New" w:cs="Courier New"/>
          <w:sz w:val="22"/>
        </w:rPr>
        <w:br/>
        <w:t xml:space="preserve">        For each remaining part:</w:t>
      </w:r>
      <w:r w:rsidRPr="00612ED1">
        <w:rPr>
          <w:rFonts w:ascii="Courier New" w:hAnsi="Courier New" w:cs="Courier New"/>
          <w:sz w:val="22"/>
        </w:rPr>
        <w:br/>
        <w:t xml:space="preserve">            If part NOT IN courseIDs: error and exit</w:t>
      </w:r>
      <w:r w:rsidRPr="00612ED1">
        <w:rPr>
          <w:rFonts w:ascii="Courier New" w:hAnsi="Courier New" w:cs="Courier New"/>
          <w:sz w:val="22"/>
        </w:rPr>
        <w:br/>
        <w:t xml:space="preserve">            Append to c.prerequisites</w:t>
      </w:r>
      <w:r w:rsidRPr="00612ED1">
        <w:rPr>
          <w:rFonts w:ascii="Courier New" w:hAnsi="Courier New" w:cs="Courier New"/>
          <w:sz w:val="22"/>
        </w:rPr>
        <w:br/>
        <w:t xml:space="preserve">        Insert into courseTable with key = c.courseNumber</w:t>
      </w:r>
      <w:r w:rsidRPr="00612ED1">
        <w:rPr>
          <w:rFonts w:ascii="Courier New" w:hAnsi="Courier New" w:cs="Courier New"/>
          <w:sz w:val="22"/>
        </w:rPr>
        <w:br/>
        <w:t xml:space="preserve">    Close file</w:t>
      </w:r>
      <w:r w:rsidRPr="00612ED1">
        <w:rPr>
          <w:rFonts w:ascii="Courier New" w:hAnsi="Courier New" w:cs="Courier New"/>
          <w:sz w:val="22"/>
        </w:rPr>
        <w:br/>
        <w:t xml:space="preserve">    Return courseTable</w:t>
      </w:r>
      <w:r w:rsidRPr="00612ED1">
        <w:rPr>
          <w:rFonts w:ascii="Courier New" w:hAnsi="Courier New" w:cs="Courier New"/>
          <w:sz w:val="22"/>
        </w:rPr>
        <w:br/>
      </w:r>
      <w:r w:rsidRPr="00612ED1">
        <w:rPr>
          <w:rFonts w:ascii="Courier New" w:hAnsi="Courier New" w:cs="Courier New"/>
          <w:sz w:val="22"/>
        </w:rPr>
        <w:br/>
        <w:t>// Search function</w:t>
      </w:r>
      <w:r w:rsidRPr="00612ED1">
        <w:rPr>
          <w:rFonts w:ascii="Courier New" w:hAnsi="Courier New" w:cs="Courier New"/>
          <w:sz w:val="22"/>
        </w:rPr>
        <w:br/>
        <w:t>Function searchCourse(courseTable, courseNumber):</w:t>
      </w:r>
      <w:r w:rsidRPr="00612ED1">
        <w:rPr>
          <w:rFonts w:ascii="Courier New" w:hAnsi="Courier New" w:cs="Courier New"/>
          <w:sz w:val="22"/>
        </w:rPr>
        <w:br/>
        <w:t xml:space="preserve">    Retrieve course from courseTable</w:t>
      </w:r>
      <w:r w:rsidRPr="00612ED1">
        <w:rPr>
          <w:rFonts w:ascii="Courier New" w:hAnsi="Courier New" w:cs="Courier New"/>
          <w:sz w:val="22"/>
        </w:rPr>
        <w:br/>
        <w:t xml:space="preserve">    If null: Print "Not found" ; return</w:t>
      </w:r>
      <w:r w:rsidRPr="00612ED1">
        <w:rPr>
          <w:rFonts w:ascii="Courier New" w:hAnsi="Courier New" w:cs="Courier New"/>
          <w:sz w:val="22"/>
        </w:rPr>
        <w:br/>
        <w:t xml:space="preserve">    Print details and prerequisites</w:t>
      </w:r>
      <w:r w:rsidRPr="00612ED1">
        <w:rPr>
          <w:rFonts w:ascii="Courier New" w:hAnsi="Courier New" w:cs="Courier New"/>
          <w:sz w:val="22"/>
        </w:rPr>
        <w:br/>
      </w:r>
      <w:r w:rsidRPr="00612ED1">
        <w:rPr>
          <w:rFonts w:ascii="Courier New" w:hAnsi="Courier New" w:cs="Courier New"/>
          <w:sz w:val="22"/>
        </w:rPr>
        <w:br/>
        <w:t>// Print all sorted</w:t>
      </w:r>
      <w:r w:rsidRPr="00612ED1">
        <w:rPr>
          <w:rFonts w:ascii="Courier New" w:hAnsi="Courier New" w:cs="Courier New"/>
          <w:sz w:val="22"/>
        </w:rPr>
        <w:br/>
        <w:t>Function printAllCourses(courseTable):</w:t>
      </w:r>
      <w:r w:rsidRPr="00612ED1">
        <w:rPr>
          <w:rFonts w:ascii="Courier New" w:hAnsi="Courier New" w:cs="Courier New"/>
          <w:sz w:val="22"/>
        </w:rPr>
        <w:br/>
        <w:t xml:space="preserve">    keys &lt;- list of all keys from courseTable</w:t>
      </w:r>
      <w:r w:rsidRPr="00612ED1">
        <w:rPr>
          <w:rFonts w:ascii="Courier New" w:hAnsi="Courier New" w:cs="Courier New"/>
          <w:sz w:val="22"/>
        </w:rPr>
        <w:br/>
        <w:t xml:space="preserve">    Sort keys ascending</w:t>
      </w:r>
      <w:r w:rsidRPr="00612ED1">
        <w:rPr>
          <w:rFonts w:ascii="Courier New" w:hAnsi="Courier New" w:cs="Courier New"/>
          <w:sz w:val="22"/>
        </w:rPr>
        <w:br/>
        <w:t xml:space="preserve">    For each key:</w:t>
      </w:r>
      <w:r w:rsidRPr="00612ED1">
        <w:rPr>
          <w:rFonts w:ascii="Courier New" w:hAnsi="Courier New" w:cs="Courier New"/>
          <w:sz w:val="22"/>
        </w:rPr>
        <w:br/>
        <w:t xml:space="preserve">        Print courseTable[key].courseNumber + ": " + courseTable[key].courseTitle</w:t>
      </w:r>
      <w:r w:rsidRPr="00612ED1">
        <w:rPr>
          <w:rFonts w:ascii="Courier New" w:hAnsi="Courier New" w:cs="Courier New"/>
          <w:sz w:val="22"/>
        </w:rPr>
        <w:br/>
      </w:r>
      <w:r w:rsidRPr="00612ED1">
        <w:rPr>
          <w:rFonts w:ascii="Courier New" w:hAnsi="Courier New" w:cs="Courier New"/>
          <w:sz w:val="22"/>
        </w:rPr>
        <w:br/>
        <w:t>// Menu function</w:t>
      </w:r>
      <w:r w:rsidRPr="00612ED1">
        <w:rPr>
          <w:rFonts w:ascii="Courier New" w:hAnsi="Courier New" w:cs="Courier New"/>
          <w:sz w:val="22"/>
        </w:rPr>
        <w:br/>
        <w:t>Function menuHash():</w:t>
      </w:r>
      <w:r w:rsidRPr="00612ED1">
        <w:rPr>
          <w:rFonts w:ascii="Courier New" w:hAnsi="Courier New" w:cs="Courier New"/>
          <w:sz w:val="22"/>
        </w:rPr>
        <w:br/>
        <w:t xml:space="preserve">    loaded &lt;- false</w:t>
      </w:r>
      <w:r w:rsidRPr="00612ED1">
        <w:rPr>
          <w:rFonts w:ascii="Courier New" w:hAnsi="Courier New" w:cs="Courier New"/>
          <w:sz w:val="22"/>
        </w:rPr>
        <w:br/>
        <w:t xml:space="preserve">    LOOP:</w:t>
      </w:r>
      <w:r w:rsidRPr="00612ED1">
        <w:rPr>
          <w:rFonts w:ascii="Courier New" w:hAnsi="Courier New" w:cs="Courier New"/>
          <w:sz w:val="22"/>
        </w:rPr>
        <w:br/>
      </w:r>
      <w:r w:rsidRPr="00612ED1">
        <w:rPr>
          <w:rFonts w:ascii="Courier New" w:hAnsi="Courier New" w:cs="Courier New"/>
          <w:sz w:val="22"/>
        </w:rPr>
        <w:lastRenderedPageBreak/>
        <w:t xml:space="preserve">        Print menu</w:t>
      </w:r>
      <w:r w:rsidRPr="00612ED1">
        <w:rPr>
          <w:rFonts w:ascii="Courier New" w:hAnsi="Courier New" w:cs="Courier New"/>
          <w:sz w:val="22"/>
        </w:rPr>
        <w:br/>
        <w:t xml:space="preserve">        If choice == 1:</w:t>
      </w:r>
      <w:r w:rsidRPr="00612ED1">
        <w:rPr>
          <w:rFonts w:ascii="Courier New" w:hAnsi="Courier New" w:cs="Courier New"/>
          <w:sz w:val="22"/>
        </w:rPr>
        <w:br/>
        <w:t xml:space="preserve">            courseTable &lt;- loadCourses("courses.txt")</w:t>
      </w:r>
      <w:r w:rsidRPr="00612ED1">
        <w:rPr>
          <w:rFonts w:ascii="Courier New" w:hAnsi="Courier New" w:cs="Courier New"/>
          <w:sz w:val="22"/>
        </w:rPr>
        <w:br/>
        <w:t xml:space="preserve">            loaded &lt;- true</w:t>
      </w:r>
      <w:r w:rsidRPr="00612ED1">
        <w:rPr>
          <w:rFonts w:ascii="Courier New" w:hAnsi="Courier New" w:cs="Courier New"/>
          <w:sz w:val="22"/>
        </w:rPr>
        <w:br/>
        <w:t xml:space="preserve">        Else if choice == 2:</w:t>
      </w:r>
      <w:r w:rsidRPr="00612ED1">
        <w:rPr>
          <w:rFonts w:ascii="Courier New" w:hAnsi="Courier New" w:cs="Courier New"/>
          <w:sz w:val="22"/>
        </w:rPr>
        <w:br/>
        <w:t xml:space="preserve">            If NOT loaded: message ; CONTINUE</w:t>
      </w:r>
      <w:r w:rsidRPr="00612ED1">
        <w:rPr>
          <w:rFonts w:ascii="Courier New" w:hAnsi="Courier New" w:cs="Courier New"/>
          <w:sz w:val="22"/>
        </w:rPr>
        <w:br/>
        <w:t xml:space="preserve">            printAllCourses(courseTable)</w:t>
      </w:r>
      <w:r w:rsidRPr="00612ED1">
        <w:rPr>
          <w:rFonts w:ascii="Courier New" w:hAnsi="Courier New" w:cs="Courier New"/>
          <w:sz w:val="22"/>
        </w:rPr>
        <w:br/>
        <w:t xml:space="preserve">        Else if choice == 3:</w:t>
      </w:r>
      <w:r w:rsidRPr="00612ED1">
        <w:rPr>
          <w:rFonts w:ascii="Courier New" w:hAnsi="Courier New" w:cs="Courier New"/>
          <w:sz w:val="22"/>
        </w:rPr>
        <w:br/>
        <w:t xml:space="preserve">            If NOT loaded: message ; CONTINUE</w:t>
      </w:r>
      <w:r w:rsidRPr="00612ED1">
        <w:rPr>
          <w:rFonts w:ascii="Courier New" w:hAnsi="Courier New" w:cs="Courier New"/>
          <w:sz w:val="22"/>
        </w:rPr>
        <w:br/>
        <w:t xml:space="preserve">            key &lt;- prompt</w:t>
      </w:r>
      <w:r w:rsidRPr="00612ED1">
        <w:rPr>
          <w:rFonts w:ascii="Courier New" w:hAnsi="Courier New" w:cs="Courier New"/>
          <w:sz w:val="22"/>
        </w:rPr>
        <w:br/>
        <w:t xml:space="preserve">            searchCourse(courseTable, key)</w:t>
      </w:r>
      <w:r w:rsidRPr="00612ED1">
        <w:rPr>
          <w:rFonts w:ascii="Courier New" w:hAnsi="Courier New" w:cs="Courier New"/>
          <w:sz w:val="22"/>
        </w:rPr>
        <w:br/>
        <w:t xml:space="preserve">        Else if choice == 9: BREAK</w:t>
      </w:r>
    </w:p>
    <w:p w14:paraId="0189D13E" w14:textId="77777777" w:rsidR="00C66DD2" w:rsidRPr="002D31AD" w:rsidRDefault="00000000" w:rsidP="00612ED1">
      <w:pPr>
        <w:pStyle w:val="Heading2"/>
        <w:rPr>
          <w:rFonts w:ascii="Times New Roman" w:hAnsi="Times New Roman" w:cs="Times New Roman"/>
          <w:sz w:val="22"/>
          <w:szCs w:val="22"/>
        </w:rPr>
      </w:pPr>
      <w:r w:rsidRPr="002D31AD">
        <w:rPr>
          <w:rFonts w:ascii="Times New Roman" w:hAnsi="Times New Roman" w:cs="Times New Roman"/>
          <w:sz w:val="22"/>
          <w:szCs w:val="22"/>
        </w:rPr>
        <w:t>Binary Search Tree Implementation</w:t>
      </w:r>
    </w:p>
    <w:p w14:paraId="17BD4709" w14:textId="77777777" w:rsidR="00612ED1" w:rsidRPr="00612ED1" w:rsidRDefault="00000000" w:rsidP="00612ED1">
      <w:pPr>
        <w:rPr>
          <w:rFonts w:ascii="Courier New" w:hAnsi="Courier New" w:cs="Courier New"/>
          <w:sz w:val="22"/>
        </w:rPr>
      </w:pPr>
      <w:r w:rsidRPr="00612ED1">
        <w:rPr>
          <w:rFonts w:ascii="Courier New" w:hAnsi="Courier New" w:cs="Courier New"/>
          <w:sz w:val="22"/>
        </w:rPr>
        <w:t>// BINARY SEARCH TREE IMPLEMENTATION</w:t>
      </w:r>
      <w:r w:rsidRPr="00612ED1">
        <w:rPr>
          <w:rFonts w:ascii="Courier New" w:hAnsi="Courier New" w:cs="Courier New"/>
          <w:sz w:val="22"/>
        </w:rPr>
        <w:br/>
        <w:t>// Structure for course</w:t>
      </w:r>
      <w:r w:rsidRPr="00612ED1">
        <w:rPr>
          <w:rFonts w:ascii="Courier New" w:hAnsi="Courier New" w:cs="Courier New"/>
          <w:sz w:val="22"/>
        </w:rPr>
        <w:br/>
        <w:t>Define struct Course:</w:t>
      </w:r>
      <w:r w:rsidRPr="00612ED1">
        <w:rPr>
          <w:rFonts w:ascii="Courier New" w:hAnsi="Courier New" w:cs="Courier New"/>
          <w:sz w:val="22"/>
        </w:rPr>
        <w:br/>
        <w:t xml:space="preserve">    courseNumber: string</w:t>
      </w:r>
      <w:r w:rsidRPr="00612ED1">
        <w:rPr>
          <w:rFonts w:ascii="Courier New" w:hAnsi="Courier New" w:cs="Courier New"/>
          <w:sz w:val="22"/>
        </w:rPr>
        <w:br/>
        <w:t xml:space="preserve">    courseTitle: string</w:t>
      </w:r>
      <w:r w:rsidRPr="00612ED1">
        <w:rPr>
          <w:rFonts w:ascii="Courier New" w:hAnsi="Courier New" w:cs="Courier New"/>
          <w:sz w:val="22"/>
        </w:rPr>
        <w:br/>
        <w:t xml:space="preserve">    prerequisites: list of strings</w:t>
      </w:r>
      <w:r w:rsidRPr="00612ED1">
        <w:rPr>
          <w:rFonts w:ascii="Courier New" w:hAnsi="Courier New" w:cs="Courier New"/>
          <w:sz w:val="22"/>
        </w:rPr>
        <w:br/>
      </w:r>
      <w:r w:rsidRPr="00612ED1">
        <w:rPr>
          <w:rFonts w:ascii="Courier New" w:hAnsi="Courier New" w:cs="Courier New"/>
          <w:sz w:val="22"/>
        </w:rPr>
        <w:br/>
        <w:t>// BST Node</w:t>
      </w:r>
      <w:r w:rsidRPr="00612ED1">
        <w:rPr>
          <w:rFonts w:ascii="Courier New" w:hAnsi="Courier New" w:cs="Courier New"/>
          <w:sz w:val="22"/>
        </w:rPr>
        <w:br/>
        <w:t>Define struct Node:</w:t>
      </w:r>
      <w:r w:rsidRPr="00612ED1">
        <w:rPr>
          <w:rFonts w:ascii="Courier New" w:hAnsi="Courier New" w:cs="Courier New"/>
          <w:sz w:val="22"/>
        </w:rPr>
        <w:br/>
        <w:t xml:space="preserve">    data: Course</w:t>
      </w:r>
      <w:r w:rsidRPr="00612ED1">
        <w:rPr>
          <w:rFonts w:ascii="Courier New" w:hAnsi="Courier New" w:cs="Courier New"/>
          <w:sz w:val="22"/>
        </w:rPr>
        <w:br/>
        <w:t xml:space="preserve">    left: Node</w:t>
      </w:r>
      <w:r w:rsidRPr="00612ED1">
        <w:rPr>
          <w:rFonts w:ascii="Courier New" w:hAnsi="Courier New" w:cs="Courier New"/>
          <w:sz w:val="22"/>
        </w:rPr>
        <w:br/>
        <w:t xml:space="preserve">    right: Node</w:t>
      </w:r>
      <w:r w:rsidRPr="00612ED1">
        <w:rPr>
          <w:rFonts w:ascii="Courier New" w:hAnsi="Courier New" w:cs="Courier New"/>
          <w:sz w:val="22"/>
        </w:rPr>
        <w:br/>
      </w:r>
      <w:r w:rsidRPr="00612ED1">
        <w:rPr>
          <w:rFonts w:ascii="Courier New" w:hAnsi="Courier New" w:cs="Courier New"/>
          <w:sz w:val="22"/>
        </w:rPr>
        <w:br/>
        <w:t>// BST Class</w:t>
      </w:r>
      <w:r w:rsidRPr="00612ED1">
        <w:rPr>
          <w:rFonts w:ascii="Courier New" w:hAnsi="Courier New" w:cs="Courier New"/>
          <w:sz w:val="22"/>
        </w:rPr>
        <w:br/>
        <w:t>Class BinarySearchTree:</w:t>
      </w:r>
      <w:r w:rsidRPr="00612ED1">
        <w:rPr>
          <w:rFonts w:ascii="Courier New" w:hAnsi="Courier New" w:cs="Courier New"/>
          <w:sz w:val="22"/>
        </w:rPr>
        <w:br/>
        <w:t xml:space="preserve">    root: Node</w:t>
      </w:r>
    </w:p>
    <w:p w14:paraId="1F2CE7B4" w14:textId="29BECCA3" w:rsidR="00C66DD2" w:rsidRPr="00612ED1" w:rsidRDefault="00000000" w:rsidP="00612ED1">
      <w:pPr>
        <w:rPr>
          <w:rFonts w:ascii="Courier New" w:hAnsi="Courier New" w:cs="Courier New"/>
          <w:sz w:val="22"/>
        </w:rPr>
      </w:pPr>
      <w:r w:rsidRPr="00612ED1">
        <w:rPr>
          <w:rFonts w:ascii="Courier New" w:hAnsi="Courier New" w:cs="Courier New"/>
          <w:sz w:val="22"/>
        </w:rPr>
        <w:br/>
        <w:t xml:space="preserve">    Method insert(course):</w:t>
      </w:r>
      <w:r w:rsidRPr="00612ED1">
        <w:rPr>
          <w:rFonts w:ascii="Courier New" w:hAnsi="Courier New" w:cs="Courier New"/>
          <w:sz w:val="22"/>
        </w:rPr>
        <w:br/>
        <w:t xml:space="preserve">        If root null: root = new Node(course)</w:t>
      </w:r>
      <w:r w:rsidRPr="00612ED1">
        <w:rPr>
          <w:rFonts w:ascii="Courier New" w:hAnsi="Courier New" w:cs="Courier New"/>
          <w:sz w:val="22"/>
        </w:rPr>
        <w:br/>
        <w:t xml:space="preserve">        Else: call insertNode(root, course)</w:t>
      </w:r>
      <w:r w:rsidRPr="00612ED1">
        <w:rPr>
          <w:rFonts w:ascii="Courier New" w:hAnsi="Courier New" w:cs="Courier New"/>
          <w:sz w:val="22"/>
        </w:rPr>
        <w:br/>
      </w:r>
      <w:r w:rsidRPr="00612ED1">
        <w:rPr>
          <w:rFonts w:ascii="Courier New" w:hAnsi="Courier New" w:cs="Courier New"/>
          <w:sz w:val="22"/>
        </w:rPr>
        <w:br/>
        <w:t xml:space="preserve">    Method insertNode(current, course):</w:t>
      </w:r>
      <w:r w:rsidRPr="00612ED1">
        <w:rPr>
          <w:rFonts w:ascii="Courier New" w:hAnsi="Courier New" w:cs="Courier New"/>
          <w:sz w:val="22"/>
        </w:rPr>
        <w:br/>
        <w:t xml:space="preserve">        If course.courseNumber &lt; current.data.courseNumber:</w:t>
      </w:r>
      <w:r w:rsidRPr="00612ED1">
        <w:rPr>
          <w:rFonts w:ascii="Courier New" w:hAnsi="Courier New" w:cs="Courier New"/>
          <w:sz w:val="22"/>
        </w:rPr>
        <w:br/>
        <w:t xml:space="preserve">            If current.left null: current.left = new Node(course)</w:t>
      </w:r>
      <w:r w:rsidRPr="00612ED1">
        <w:rPr>
          <w:rFonts w:ascii="Courier New" w:hAnsi="Courier New" w:cs="Courier New"/>
          <w:sz w:val="22"/>
        </w:rPr>
        <w:br/>
        <w:t xml:space="preserve">            Else: insertNode(current.left, course)</w:t>
      </w:r>
      <w:r w:rsidRPr="00612ED1">
        <w:rPr>
          <w:rFonts w:ascii="Courier New" w:hAnsi="Courier New" w:cs="Courier New"/>
          <w:sz w:val="22"/>
        </w:rPr>
        <w:br/>
        <w:t xml:space="preserve">        Else if course.courseNumber &gt; current.data.courseNumber:</w:t>
      </w:r>
      <w:r w:rsidRPr="00612ED1">
        <w:rPr>
          <w:rFonts w:ascii="Courier New" w:hAnsi="Courier New" w:cs="Courier New"/>
          <w:sz w:val="22"/>
        </w:rPr>
        <w:br/>
        <w:t xml:space="preserve">            If current.right null: current.right = new Node(course)</w:t>
      </w:r>
      <w:r w:rsidRPr="00612ED1">
        <w:rPr>
          <w:rFonts w:ascii="Courier New" w:hAnsi="Courier New" w:cs="Courier New"/>
          <w:sz w:val="22"/>
        </w:rPr>
        <w:br/>
        <w:t xml:space="preserve">            Else: insertNode(current.right, course)</w:t>
      </w:r>
      <w:r w:rsidRPr="00612ED1">
        <w:rPr>
          <w:rFonts w:ascii="Courier New" w:hAnsi="Courier New" w:cs="Courier New"/>
          <w:sz w:val="22"/>
        </w:rPr>
        <w:br/>
      </w:r>
      <w:r w:rsidRPr="00612ED1">
        <w:rPr>
          <w:rFonts w:ascii="Courier New" w:hAnsi="Courier New" w:cs="Courier New"/>
          <w:sz w:val="22"/>
        </w:rPr>
        <w:br/>
      </w:r>
      <w:r w:rsidRPr="00612ED1">
        <w:rPr>
          <w:rFonts w:ascii="Courier New" w:hAnsi="Courier New" w:cs="Courier New"/>
          <w:sz w:val="22"/>
        </w:rPr>
        <w:lastRenderedPageBreak/>
        <w:t xml:space="preserve">    Method search(courseNumber):</w:t>
      </w:r>
      <w:r w:rsidRPr="00612ED1">
        <w:rPr>
          <w:rFonts w:ascii="Courier New" w:hAnsi="Courier New" w:cs="Courier New"/>
          <w:sz w:val="22"/>
        </w:rPr>
        <w:br/>
        <w:t xml:space="preserve">        current = root</w:t>
      </w:r>
      <w:r w:rsidRPr="00612ED1">
        <w:rPr>
          <w:rFonts w:ascii="Courier New" w:hAnsi="Courier New" w:cs="Courier New"/>
          <w:sz w:val="22"/>
        </w:rPr>
        <w:br/>
        <w:t xml:space="preserve">        While current not null:</w:t>
      </w:r>
      <w:r w:rsidRPr="00612ED1">
        <w:rPr>
          <w:rFonts w:ascii="Courier New" w:hAnsi="Courier New" w:cs="Courier New"/>
          <w:sz w:val="22"/>
        </w:rPr>
        <w:br/>
        <w:t xml:space="preserve">            If equal: return current.data</w:t>
      </w:r>
      <w:r w:rsidRPr="00612ED1">
        <w:rPr>
          <w:rFonts w:ascii="Courier New" w:hAnsi="Courier New" w:cs="Courier New"/>
          <w:sz w:val="22"/>
        </w:rPr>
        <w:br/>
        <w:t xml:space="preserve">            Else if less: current = current.left</w:t>
      </w:r>
      <w:r w:rsidRPr="00612ED1">
        <w:rPr>
          <w:rFonts w:ascii="Courier New" w:hAnsi="Courier New" w:cs="Courier New"/>
          <w:sz w:val="22"/>
        </w:rPr>
        <w:br/>
        <w:t xml:space="preserve">            Else: current = current.right</w:t>
      </w:r>
      <w:r w:rsidRPr="00612ED1">
        <w:rPr>
          <w:rFonts w:ascii="Courier New" w:hAnsi="Courier New" w:cs="Courier New"/>
          <w:sz w:val="22"/>
        </w:rPr>
        <w:br/>
        <w:t xml:space="preserve">        Return null</w:t>
      </w:r>
      <w:r w:rsidRPr="00612ED1">
        <w:rPr>
          <w:rFonts w:ascii="Courier New" w:hAnsi="Courier New" w:cs="Courier New"/>
          <w:sz w:val="22"/>
        </w:rPr>
        <w:br/>
      </w:r>
      <w:r w:rsidRPr="00612ED1">
        <w:rPr>
          <w:rFonts w:ascii="Courier New" w:hAnsi="Courier New" w:cs="Courier New"/>
          <w:sz w:val="22"/>
        </w:rPr>
        <w:br/>
        <w:t xml:space="preserve">    Method inOrder(node):</w:t>
      </w:r>
      <w:r w:rsidRPr="00612ED1">
        <w:rPr>
          <w:rFonts w:ascii="Courier New" w:hAnsi="Courier New" w:cs="Courier New"/>
          <w:sz w:val="22"/>
        </w:rPr>
        <w:br/>
        <w:t xml:space="preserve">        If node null: return</w:t>
      </w:r>
      <w:r w:rsidRPr="00612ED1">
        <w:rPr>
          <w:rFonts w:ascii="Courier New" w:hAnsi="Courier New" w:cs="Courier New"/>
          <w:sz w:val="22"/>
        </w:rPr>
        <w:br/>
        <w:t xml:space="preserve">        inOrder(node.left)</w:t>
      </w:r>
      <w:r w:rsidRPr="00612ED1">
        <w:rPr>
          <w:rFonts w:ascii="Courier New" w:hAnsi="Courier New" w:cs="Courier New"/>
          <w:sz w:val="22"/>
        </w:rPr>
        <w:br/>
        <w:t xml:space="preserve">        Print node.data.courseNumber + ": " + node.data.courseTitle</w:t>
      </w:r>
      <w:r w:rsidRPr="00612ED1">
        <w:rPr>
          <w:rFonts w:ascii="Courier New" w:hAnsi="Courier New" w:cs="Courier New"/>
          <w:sz w:val="22"/>
        </w:rPr>
        <w:br/>
        <w:t xml:space="preserve">        inOrder(node.right)</w:t>
      </w:r>
      <w:r w:rsidRPr="00612ED1">
        <w:rPr>
          <w:rFonts w:ascii="Courier New" w:hAnsi="Courier New" w:cs="Courier New"/>
          <w:sz w:val="22"/>
        </w:rPr>
        <w:br/>
      </w:r>
      <w:r w:rsidRPr="00612ED1">
        <w:rPr>
          <w:rFonts w:ascii="Courier New" w:hAnsi="Courier New" w:cs="Courier New"/>
          <w:sz w:val="22"/>
        </w:rPr>
        <w:br/>
        <w:t>// Load courses into BST</w:t>
      </w:r>
      <w:r w:rsidRPr="00612ED1">
        <w:rPr>
          <w:rFonts w:ascii="Courier New" w:hAnsi="Courier New" w:cs="Courier New"/>
          <w:sz w:val="22"/>
        </w:rPr>
        <w:br/>
        <w:t>Function loadCourses(fileName):</w:t>
      </w:r>
      <w:r w:rsidRPr="00612ED1">
        <w:rPr>
          <w:rFonts w:ascii="Courier New" w:hAnsi="Courier New" w:cs="Courier New"/>
          <w:sz w:val="22"/>
        </w:rPr>
        <w:br/>
        <w:t xml:space="preserve">    Create new BinarySearchTree courseTree</w:t>
      </w:r>
      <w:r w:rsidRPr="00612ED1">
        <w:rPr>
          <w:rFonts w:ascii="Courier New" w:hAnsi="Courier New" w:cs="Courier New"/>
          <w:sz w:val="22"/>
        </w:rPr>
        <w:br/>
        <w:t xml:space="preserve">    Create set courseIDs</w:t>
      </w:r>
      <w:r w:rsidRPr="00612ED1">
        <w:rPr>
          <w:rFonts w:ascii="Courier New" w:hAnsi="Courier New" w:cs="Courier New"/>
          <w:sz w:val="22"/>
        </w:rPr>
        <w:br/>
        <w:t xml:space="preserve">    Create list rawCourseLines</w:t>
      </w:r>
      <w:r w:rsidRPr="00612ED1">
        <w:rPr>
          <w:rFonts w:ascii="Courier New" w:hAnsi="Courier New" w:cs="Courier New"/>
          <w:sz w:val="22"/>
        </w:rPr>
        <w:br/>
        <w:t xml:space="preserve">    Open file</w:t>
      </w:r>
      <w:r w:rsidRPr="00612ED1">
        <w:rPr>
          <w:rFonts w:ascii="Courier New" w:hAnsi="Courier New" w:cs="Courier New"/>
          <w:sz w:val="22"/>
        </w:rPr>
        <w:br/>
        <w:t xml:space="preserve">    First pass: collect IDs, store lines</w:t>
      </w:r>
      <w:r w:rsidRPr="00612ED1">
        <w:rPr>
          <w:rFonts w:ascii="Courier New" w:hAnsi="Courier New" w:cs="Courier New"/>
          <w:sz w:val="22"/>
        </w:rPr>
        <w:br/>
        <w:t xml:space="preserve">    Second pass: validate prerequisites, insert into BST</w:t>
      </w:r>
      <w:r w:rsidRPr="00612ED1">
        <w:rPr>
          <w:rFonts w:ascii="Courier New" w:hAnsi="Courier New" w:cs="Courier New"/>
          <w:sz w:val="22"/>
        </w:rPr>
        <w:br/>
        <w:t xml:space="preserve">    Return courseTree</w:t>
      </w:r>
      <w:r w:rsidRPr="00612ED1">
        <w:rPr>
          <w:rFonts w:ascii="Courier New" w:hAnsi="Courier New" w:cs="Courier New"/>
          <w:sz w:val="22"/>
        </w:rPr>
        <w:br/>
      </w:r>
      <w:r w:rsidRPr="00612ED1">
        <w:rPr>
          <w:rFonts w:ascii="Courier New" w:hAnsi="Courier New" w:cs="Courier New"/>
          <w:sz w:val="22"/>
        </w:rPr>
        <w:br/>
        <w:t>// Print sorted</w:t>
      </w:r>
      <w:r w:rsidRPr="00612ED1">
        <w:rPr>
          <w:rFonts w:ascii="Courier New" w:hAnsi="Courier New" w:cs="Courier New"/>
          <w:sz w:val="22"/>
        </w:rPr>
        <w:br/>
        <w:t>Function printAllCourses(courseTree):</w:t>
      </w:r>
      <w:r w:rsidRPr="00612ED1">
        <w:rPr>
          <w:rFonts w:ascii="Courier New" w:hAnsi="Courier New" w:cs="Courier New"/>
          <w:sz w:val="22"/>
        </w:rPr>
        <w:br/>
        <w:t xml:space="preserve">    courseTree.inOrder(courseTree.root)</w:t>
      </w:r>
      <w:r w:rsidRPr="00612ED1">
        <w:rPr>
          <w:rFonts w:ascii="Courier New" w:hAnsi="Courier New" w:cs="Courier New"/>
          <w:sz w:val="22"/>
        </w:rPr>
        <w:br/>
      </w:r>
      <w:r w:rsidRPr="00612ED1">
        <w:rPr>
          <w:rFonts w:ascii="Courier New" w:hAnsi="Courier New" w:cs="Courier New"/>
          <w:sz w:val="22"/>
        </w:rPr>
        <w:br/>
        <w:t>// Search and print</w:t>
      </w:r>
      <w:r w:rsidRPr="00612ED1">
        <w:rPr>
          <w:rFonts w:ascii="Courier New" w:hAnsi="Courier New" w:cs="Courier New"/>
          <w:sz w:val="22"/>
        </w:rPr>
        <w:br/>
        <w:t>Function searchCourse(courseTree, courseNumber):</w:t>
      </w:r>
      <w:r w:rsidRPr="00612ED1">
        <w:rPr>
          <w:rFonts w:ascii="Courier New" w:hAnsi="Courier New" w:cs="Courier New"/>
          <w:sz w:val="22"/>
        </w:rPr>
        <w:br/>
        <w:t xml:space="preserve">    course = courseTree.search(courseNumber)</w:t>
      </w:r>
      <w:r w:rsidRPr="00612ED1">
        <w:rPr>
          <w:rFonts w:ascii="Courier New" w:hAnsi="Courier New" w:cs="Courier New"/>
          <w:sz w:val="22"/>
        </w:rPr>
        <w:br/>
        <w:t xml:space="preserve">    If null: message ; return</w:t>
      </w:r>
      <w:r w:rsidRPr="00612ED1">
        <w:rPr>
          <w:rFonts w:ascii="Courier New" w:hAnsi="Courier New" w:cs="Courier New"/>
          <w:sz w:val="22"/>
        </w:rPr>
        <w:br/>
        <w:t xml:space="preserve">    Print details and prerequisites</w:t>
      </w:r>
      <w:r w:rsidRPr="00612ED1">
        <w:rPr>
          <w:rFonts w:ascii="Courier New" w:hAnsi="Courier New" w:cs="Courier New"/>
          <w:sz w:val="22"/>
        </w:rPr>
        <w:br/>
      </w:r>
      <w:r w:rsidRPr="00612ED1">
        <w:rPr>
          <w:rFonts w:ascii="Courier New" w:hAnsi="Courier New" w:cs="Courier New"/>
          <w:sz w:val="22"/>
        </w:rPr>
        <w:br/>
        <w:t>// Menu function</w:t>
      </w:r>
      <w:r w:rsidRPr="00612ED1">
        <w:rPr>
          <w:rFonts w:ascii="Courier New" w:hAnsi="Courier New" w:cs="Courier New"/>
          <w:sz w:val="22"/>
        </w:rPr>
        <w:br/>
        <w:t>Function menuBST():</w:t>
      </w:r>
      <w:r w:rsidRPr="00612ED1">
        <w:rPr>
          <w:rFonts w:ascii="Courier New" w:hAnsi="Courier New" w:cs="Courier New"/>
          <w:sz w:val="22"/>
        </w:rPr>
        <w:br/>
        <w:t xml:space="preserve">    loaded &lt;- false</w:t>
      </w:r>
      <w:r w:rsidRPr="00612ED1">
        <w:rPr>
          <w:rFonts w:ascii="Courier New" w:hAnsi="Courier New" w:cs="Courier New"/>
          <w:sz w:val="22"/>
        </w:rPr>
        <w:br/>
        <w:t xml:space="preserve">    LOOP:</w:t>
      </w:r>
      <w:r w:rsidRPr="00612ED1">
        <w:rPr>
          <w:rFonts w:ascii="Courier New" w:hAnsi="Courier New" w:cs="Courier New"/>
          <w:sz w:val="22"/>
        </w:rPr>
        <w:br/>
        <w:t xml:space="preserve">        Print menu</w:t>
      </w:r>
      <w:r w:rsidRPr="00612ED1">
        <w:rPr>
          <w:rFonts w:ascii="Courier New" w:hAnsi="Courier New" w:cs="Courier New"/>
          <w:sz w:val="22"/>
        </w:rPr>
        <w:br/>
        <w:t xml:space="preserve">        If choice == 1:</w:t>
      </w:r>
      <w:r w:rsidRPr="00612ED1">
        <w:rPr>
          <w:rFonts w:ascii="Courier New" w:hAnsi="Courier New" w:cs="Courier New"/>
          <w:sz w:val="22"/>
        </w:rPr>
        <w:br/>
        <w:t xml:space="preserve">            courseTree &lt;- loadCourses("courses.txt")</w:t>
      </w:r>
      <w:r w:rsidRPr="00612ED1">
        <w:rPr>
          <w:rFonts w:ascii="Courier New" w:hAnsi="Courier New" w:cs="Courier New"/>
          <w:sz w:val="22"/>
        </w:rPr>
        <w:br/>
        <w:t xml:space="preserve">            loaded &lt;- true</w:t>
      </w:r>
      <w:r w:rsidRPr="00612ED1">
        <w:rPr>
          <w:rFonts w:ascii="Courier New" w:hAnsi="Courier New" w:cs="Courier New"/>
          <w:sz w:val="22"/>
        </w:rPr>
        <w:br/>
        <w:t xml:space="preserve">        Else if choice == 2:</w:t>
      </w:r>
      <w:r w:rsidRPr="00612ED1">
        <w:rPr>
          <w:rFonts w:ascii="Courier New" w:hAnsi="Courier New" w:cs="Courier New"/>
          <w:sz w:val="22"/>
        </w:rPr>
        <w:br/>
        <w:t xml:space="preserve">            If NOT loaded: message ; CONTINUE</w:t>
      </w:r>
      <w:r w:rsidRPr="00612ED1">
        <w:rPr>
          <w:rFonts w:ascii="Courier New" w:hAnsi="Courier New" w:cs="Courier New"/>
          <w:sz w:val="22"/>
        </w:rPr>
        <w:br/>
      </w:r>
      <w:r w:rsidRPr="00612ED1">
        <w:rPr>
          <w:rFonts w:ascii="Courier New" w:hAnsi="Courier New" w:cs="Courier New"/>
          <w:sz w:val="22"/>
        </w:rPr>
        <w:lastRenderedPageBreak/>
        <w:t xml:space="preserve">            printAllCourses(courseTree)</w:t>
      </w:r>
      <w:r w:rsidRPr="00612ED1">
        <w:rPr>
          <w:rFonts w:ascii="Courier New" w:hAnsi="Courier New" w:cs="Courier New"/>
          <w:sz w:val="22"/>
        </w:rPr>
        <w:br/>
        <w:t xml:space="preserve">        Else if choice == 3:</w:t>
      </w:r>
      <w:r w:rsidRPr="00612ED1">
        <w:rPr>
          <w:rFonts w:ascii="Courier New" w:hAnsi="Courier New" w:cs="Courier New"/>
          <w:sz w:val="22"/>
        </w:rPr>
        <w:br/>
        <w:t xml:space="preserve">            If NOT loaded: message ; CONTINUE</w:t>
      </w:r>
      <w:r w:rsidRPr="00612ED1">
        <w:rPr>
          <w:rFonts w:ascii="Courier New" w:hAnsi="Courier New" w:cs="Courier New"/>
          <w:sz w:val="22"/>
        </w:rPr>
        <w:br/>
        <w:t xml:space="preserve">            key &lt;- prompt</w:t>
      </w:r>
      <w:r w:rsidRPr="00612ED1">
        <w:rPr>
          <w:rFonts w:ascii="Courier New" w:hAnsi="Courier New" w:cs="Courier New"/>
          <w:sz w:val="22"/>
        </w:rPr>
        <w:br/>
        <w:t xml:space="preserve">            searchCourse(courseTree, key)</w:t>
      </w:r>
      <w:r w:rsidRPr="00612ED1">
        <w:rPr>
          <w:rFonts w:ascii="Courier New" w:hAnsi="Courier New" w:cs="Courier New"/>
          <w:sz w:val="22"/>
        </w:rPr>
        <w:br/>
        <w:t xml:space="preserve">        Else if choice == 9: BREAK</w:t>
      </w:r>
    </w:p>
    <w:p w14:paraId="18C1B65E" w14:textId="77777777" w:rsidR="00C66DD2" w:rsidRPr="00612ED1" w:rsidRDefault="00000000" w:rsidP="00612ED1">
      <w:pPr>
        <w:pStyle w:val="Heading1"/>
        <w:rPr>
          <w:sz w:val="22"/>
          <w:szCs w:val="22"/>
        </w:rPr>
      </w:pPr>
      <w:r w:rsidRPr="00612ED1">
        <w:rPr>
          <w:rFonts w:ascii="Times New Roman" w:hAnsi="Times New Roman"/>
          <w:sz w:val="22"/>
          <w:szCs w:val="22"/>
        </w:rPr>
        <w:t>Runtime Analysis</w:t>
      </w:r>
    </w:p>
    <w:p w14:paraId="5A7DE82F" w14:textId="77777777" w:rsidR="00C66DD2" w:rsidRPr="00612ED1" w:rsidRDefault="00000000" w:rsidP="00612ED1">
      <w:pPr>
        <w:pStyle w:val="Heading2"/>
        <w:rPr>
          <w:sz w:val="22"/>
          <w:szCs w:val="22"/>
        </w:rPr>
      </w:pPr>
      <w:r w:rsidRPr="00612ED1">
        <w:rPr>
          <w:rFonts w:ascii="Times New Roman" w:hAnsi="Times New Roman"/>
          <w:sz w:val="22"/>
          <w:szCs w:val="22"/>
        </w:rPr>
        <w:t>Application functions independent of data structure</w:t>
      </w:r>
    </w:p>
    <w:tbl>
      <w:tblPr>
        <w:tblW w:w="0" w:type="auto"/>
        <w:tblLook w:val="04A0" w:firstRow="1" w:lastRow="0" w:firstColumn="1" w:lastColumn="0" w:noHBand="0" w:noVBand="1"/>
      </w:tblPr>
      <w:tblGrid>
        <w:gridCol w:w="2391"/>
        <w:gridCol w:w="2154"/>
        <w:gridCol w:w="2156"/>
        <w:gridCol w:w="2155"/>
      </w:tblGrid>
      <w:tr w:rsidR="00C66DD2" w:rsidRPr="00612ED1" w14:paraId="061DC8D5" w14:textId="77777777">
        <w:tc>
          <w:tcPr>
            <w:tcW w:w="2160" w:type="dxa"/>
          </w:tcPr>
          <w:p w14:paraId="2B4145D4" w14:textId="77777777" w:rsidR="00C66DD2" w:rsidRPr="00612ED1" w:rsidRDefault="00000000" w:rsidP="00612ED1">
            <w:pPr>
              <w:rPr>
                <w:sz w:val="22"/>
              </w:rPr>
            </w:pPr>
            <w:r w:rsidRPr="00612ED1">
              <w:rPr>
                <w:sz w:val="22"/>
              </w:rPr>
              <w:t>Function</w:t>
            </w:r>
          </w:p>
        </w:tc>
        <w:tc>
          <w:tcPr>
            <w:tcW w:w="2160" w:type="dxa"/>
          </w:tcPr>
          <w:p w14:paraId="0220A3A5" w14:textId="77777777" w:rsidR="00C66DD2" w:rsidRPr="00612ED1" w:rsidRDefault="00000000" w:rsidP="00612ED1">
            <w:pPr>
              <w:rPr>
                <w:sz w:val="22"/>
              </w:rPr>
            </w:pPr>
            <w:r w:rsidRPr="00612ED1">
              <w:rPr>
                <w:sz w:val="22"/>
              </w:rPr>
              <w:t>Average Case Time</w:t>
            </w:r>
          </w:p>
        </w:tc>
        <w:tc>
          <w:tcPr>
            <w:tcW w:w="2160" w:type="dxa"/>
          </w:tcPr>
          <w:p w14:paraId="3932AB50" w14:textId="77777777" w:rsidR="00C66DD2" w:rsidRPr="00612ED1" w:rsidRDefault="00000000" w:rsidP="00612ED1">
            <w:pPr>
              <w:rPr>
                <w:sz w:val="22"/>
              </w:rPr>
            </w:pPr>
            <w:r w:rsidRPr="00612ED1">
              <w:rPr>
                <w:sz w:val="22"/>
              </w:rPr>
              <w:t>Notes</w:t>
            </w:r>
          </w:p>
        </w:tc>
        <w:tc>
          <w:tcPr>
            <w:tcW w:w="2160" w:type="dxa"/>
          </w:tcPr>
          <w:p w14:paraId="67E2E2A5" w14:textId="77777777" w:rsidR="00C66DD2" w:rsidRPr="00612ED1" w:rsidRDefault="00000000" w:rsidP="00612ED1">
            <w:pPr>
              <w:rPr>
                <w:sz w:val="22"/>
              </w:rPr>
            </w:pPr>
            <w:r w:rsidRPr="00612ED1">
              <w:rPr>
                <w:sz w:val="22"/>
              </w:rPr>
              <w:t>Space</w:t>
            </w:r>
          </w:p>
        </w:tc>
      </w:tr>
      <w:tr w:rsidR="00C66DD2" w:rsidRPr="00612ED1" w14:paraId="50991063" w14:textId="77777777">
        <w:tc>
          <w:tcPr>
            <w:tcW w:w="2160" w:type="dxa"/>
          </w:tcPr>
          <w:p w14:paraId="3FAE54A4" w14:textId="77777777" w:rsidR="00C66DD2" w:rsidRPr="00612ED1" w:rsidRDefault="00000000" w:rsidP="00612ED1">
            <w:pPr>
              <w:rPr>
                <w:sz w:val="22"/>
              </w:rPr>
            </w:pPr>
            <w:proofErr w:type="gramStart"/>
            <w:r w:rsidRPr="00612ED1">
              <w:rPr>
                <w:sz w:val="22"/>
              </w:rPr>
              <w:t>DisplayMenu(</w:t>
            </w:r>
            <w:proofErr w:type="gramEnd"/>
            <w:r w:rsidRPr="00612ED1">
              <w:rPr>
                <w:sz w:val="22"/>
              </w:rPr>
              <w:t xml:space="preserve">) + </w:t>
            </w:r>
            <w:proofErr w:type="gramStart"/>
            <w:r w:rsidRPr="00612ED1">
              <w:rPr>
                <w:sz w:val="22"/>
              </w:rPr>
              <w:t>GetUserChoice(</w:t>
            </w:r>
            <w:proofErr w:type="gramEnd"/>
            <w:r w:rsidRPr="00612ED1">
              <w:rPr>
                <w:sz w:val="22"/>
              </w:rPr>
              <w:t>)</w:t>
            </w:r>
          </w:p>
        </w:tc>
        <w:tc>
          <w:tcPr>
            <w:tcW w:w="2160" w:type="dxa"/>
          </w:tcPr>
          <w:p w14:paraId="1DF1F970" w14:textId="77777777" w:rsidR="00C66DD2" w:rsidRPr="00612ED1" w:rsidRDefault="00000000" w:rsidP="00612ED1">
            <w:pPr>
              <w:rPr>
                <w:sz w:val="22"/>
              </w:rPr>
            </w:pPr>
            <w:proofErr w:type="gramStart"/>
            <w:r w:rsidRPr="00612ED1">
              <w:rPr>
                <w:sz w:val="22"/>
              </w:rPr>
              <w:t>O(</w:t>
            </w:r>
            <w:proofErr w:type="gramEnd"/>
            <w:r w:rsidRPr="00612ED1">
              <w:rPr>
                <w:sz w:val="22"/>
              </w:rPr>
              <w:t>1)</w:t>
            </w:r>
          </w:p>
        </w:tc>
        <w:tc>
          <w:tcPr>
            <w:tcW w:w="2160" w:type="dxa"/>
          </w:tcPr>
          <w:p w14:paraId="66FAF9B4" w14:textId="77777777" w:rsidR="00C66DD2" w:rsidRPr="00612ED1" w:rsidRDefault="00000000" w:rsidP="00612ED1">
            <w:pPr>
              <w:rPr>
                <w:sz w:val="22"/>
              </w:rPr>
            </w:pPr>
            <w:r w:rsidRPr="00612ED1">
              <w:rPr>
                <w:sz w:val="22"/>
              </w:rPr>
              <w:t>Print menu and read one value</w:t>
            </w:r>
          </w:p>
        </w:tc>
        <w:tc>
          <w:tcPr>
            <w:tcW w:w="2160" w:type="dxa"/>
          </w:tcPr>
          <w:p w14:paraId="454A5B30" w14:textId="77777777" w:rsidR="00C66DD2" w:rsidRPr="00612ED1" w:rsidRDefault="00000000" w:rsidP="00612ED1">
            <w:pPr>
              <w:rPr>
                <w:sz w:val="22"/>
              </w:rPr>
            </w:pPr>
            <w:proofErr w:type="gramStart"/>
            <w:r w:rsidRPr="00612ED1">
              <w:rPr>
                <w:sz w:val="22"/>
              </w:rPr>
              <w:t>O(</w:t>
            </w:r>
            <w:proofErr w:type="gramEnd"/>
            <w:r w:rsidRPr="00612ED1">
              <w:rPr>
                <w:sz w:val="22"/>
              </w:rPr>
              <w:t>1)</w:t>
            </w:r>
          </w:p>
        </w:tc>
      </w:tr>
      <w:tr w:rsidR="00C66DD2" w:rsidRPr="00612ED1" w14:paraId="78ECED15" w14:textId="77777777">
        <w:tc>
          <w:tcPr>
            <w:tcW w:w="2160" w:type="dxa"/>
          </w:tcPr>
          <w:p w14:paraId="1B16788A" w14:textId="77777777" w:rsidR="00C66DD2" w:rsidRPr="00612ED1" w:rsidRDefault="00000000" w:rsidP="00612ED1">
            <w:pPr>
              <w:rPr>
                <w:sz w:val="22"/>
              </w:rPr>
            </w:pPr>
            <w:proofErr w:type="gramStart"/>
            <w:r w:rsidRPr="00612ED1">
              <w:rPr>
                <w:sz w:val="22"/>
              </w:rPr>
              <w:t>ParseFileLines(</w:t>
            </w:r>
            <w:proofErr w:type="gramEnd"/>
            <w:r w:rsidRPr="00612ED1">
              <w:rPr>
                <w:sz w:val="22"/>
              </w:rPr>
              <w:t>)</w:t>
            </w:r>
          </w:p>
        </w:tc>
        <w:tc>
          <w:tcPr>
            <w:tcW w:w="2160" w:type="dxa"/>
          </w:tcPr>
          <w:p w14:paraId="481B000D" w14:textId="77777777" w:rsidR="00C66DD2" w:rsidRPr="00612ED1" w:rsidRDefault="00000000" w:rsidP="00612ED1">
            <w:pPr>
              <w:rPr>
                <w:sz w:val="22"/>
              </w:rPr>
            </w:pPr>
            <w:proofErr w:type="gramStart"/>
            <w:r w:rsidRPr="00612ED1">
              <w:rPr>
                <w:sz w:val="22"/>
              </w:rPr>
              <w:t>O(</w:t>
            </w:r>
            <w:proofErr w:type="gramEnd"/>
            <w:r w:rsidRPr="00612ED1">
              <w:rPr>
                <w:sz w:val="22"/>
              </w:rPr>
              <w:t>n + p)</w:t>
            </w:r>
          </w:p>
        </w:tc>
        <w:tc>
          <w:tcPr>
            <w:tcW w:w="2160" w:type="dxa"/>
          </w:tcPr>
          <w:p w14:paraId="4EDDDC39" w14:textId="77777777" w:rsidR="00C66DD2" w:rsidRPr="00612ED1" w:rsidRDefault="00000000" w:rsidP="00612ED1">
            <w:pPr>
              <w:rPr>
                <w:sz w:val="22"/>
              </w:rPr>
            </w:pPr>
            <w:r w:rsidRPr="00612ED1">
              <w:rPr>
                <w:sz w:val="22"/>
              </w:rPr>
              <w:t>Read n course lines; validate p prerequisites</w:t>
            </w:r>
          </w:p>
        </w:tc>
        <w:tc>
          <w:tcPr>
            <w:tcW w:w="2160" w:type="dxa"/>
          </w:tcPr>
          <w:p w14:paraId="305646F5" w14:textId="77777777" w:rsidR="00C66DD2" w:rsidRPr="00612ED1" w:rsidRDefault="00000000" w:rsidP="00612ED1">
            <w:pPr>
              <w:rPr>
                <w:sz w:val="22"/>
              </w:rPr>
            </w:pPr>
            <w:r w:rsidRPr="00612ED1">
              <w:rPr>
                <w:sz w:val="22"/>
              </w:rPr>
              <w:t>O(n) temporary set/list</w:t>
            </w:r>
          </w:p>
        </w:tc>
      </w:tr>
      <w:tr w:rsidR="00C66DD2" w:rsidRPr="00612ED1" w14:paraId="675AE26C" w14:textId="77777777">
        <w:tc>
          <w:tcPr>
            <w:tcW w:w="2160" w:type="dxa"/>
          </w:tcPr>
          <w:p w14:paraId="345034CB" w14:textId="77777777" w:rsidR="00C66DD2" w:rsidRPr="00612ED1" w:rsidRDefault="00000000" w:rsidP="00612ED1">
            <w:pPr>
              <w:rPr>
                <w:sz w:val="22"/>
              </w:rPr>
            </w:pPr>
            <w:r w:rsidRPr="00612ED1">
              <w:rPr>
                <w:sz w:val="22"/>
              </w:rPr>
              <w:t>DisplayCourse(course)</w:t>
            </w:r>
          </w:p>
        </w:tc>
        <w:tc>
          <w:tcPr>
            <w:tcW w:w="2160" w:type="dxa"/>
          </w:tcPr>
          <w:p w14:paraId="04061476" w14:textId="77777777" w:rsidR="00C66DD2" w:rsidRPr="00612ED1" w:rsidRDefault="00000000" w:rsidP="00612ED1">
            <w:pPr>
              <w:rPr>
                <w:sz w:val="22"/>
              </w:rPr>
            </w:pPr>
            <w:r w:rsidRPr="00612ED1">
              <w:rPr>
                <w:sz w:val="22"/>
              </w:rPr>
              <w:t>O(k)</w:t>
            </w:r>
          </w:p>
        </w:tc>
        <w:tc>
          <w:tcPr>
            <w:tcW w:w="2160" w:type="dxa"/>
          </w:tcPr>
          <w:p w14:paraId="784B95A1" w14:textId="77777777" w:rsidR="00C66DD2" w:rsidRPr="00612ED1" w:rsidRDefault="00000000" w:rsidP="00612ED1">
            <w:pPr>
              <w:rPr>
                <w:sz w:val="22"/>
              </w:rPr>
            </w:pPr>
            <w:r w:rsidRPr="00612ED1">
              <w:rPr>
                <w:sz w:val="22"/>
              </w:rPr>
              <w:t>Print one course and its k prerequisites after found</w:t>
            </w:r>
          </w:p>
        </w:tc>
        <w:tc>
          <w:tcPr>
            <w:tcW w:w="2160" w:type="dxa"/>
          </w:tcPr>
          <w:p w14:paraId="06B84C7C" w14:textId="77777777" w:rsidR="00C66DD2" w:rsidRPr="00612ED1" w:rsidRDefault="00000000" w:rsidP="00612ED1">
            <w:pPr>
              <w:rPr>
                <w:sz w:val="22"/>
              </w:rPr>
            </w:pPr>
            <w:proofErr w:type="gramStart"/>
            <w:r w:rsidRPr="00612ED1">
              <w:rPr>
                <w:sz w:val="22"/>
              </w:rPr>
              <w:t>O(</w:t>
            </w:r>
            <w:proofErr w:type="gramEnd"/>
            <w:r w:rsidRPr="00612ED1">
              <w:rPr>
                <w:sz w:val="22"/>
              </w:rPr>
              <w:t>1)</w:t>
            </w:r>
          </w:p>
        </w:tc>
      </w:tr>
      <w:tr w:rsidR="00C66DD2" w:rsidRPr="00612ED1" w14:paraId="3A389BAE" w14:textId="77777777">
        <w:tc>
          <w:tcPr>
            <w:tcW w:w="2160" w:type="dxa"/>
          </w:tcPr>
          <w:p w14:paraId="24AD3DFA" w14:textId="77777777" w:rsidR="00C66DD2" w:rsidRPr="00612ED1" w:rsidRDefault="00000000" w:rsidP="00612ED1">
            <w:pPr>
              <w:rPr>
                <w:sz w:val="22"/>
              </w:rPr>
            </w:pPr>
            <w:r w:rsidRPr="00612ED1">
              <w:rPr>
                <w:sz w:val="22"/>
              </w:rPr>
              <w:t>DisplayCatalog(courses)</w:t>
            </w:r>
          </w:p>
        </w:tc>
        <w:tc>
          <w:tcPr>
            <w:tcW w:w="2160" w:type="dxa"/>
          </w:tcPr>
          <w:p w14:paraId="252F5326" w14:textId="77777777" w:rsidR="00C66DD2" w:rsidRPr="00612ED1" w:rsidRDefault="00000000" w:rsidP="00612ED1">
            <w:pPr>
              <w:rPr>
                <w:sz w:val="22"/>
              </w:rPr>
            </w:pPr>
            <w:r w:rsidRPr="00612ED1">
              <w:rPr>
                <w:sz w:val="22"/>
              </w:rPr>
              <w:t>O(n)</w:t>
            </w:r>
          </w:p>
        </w:tc>
        <w:tc>
          <w:tcPr>
            <w:tcW w:w="2160" w:type="dxa"/>
          </w:tcPr>
          <w:p w14:paraId="23959C8B" w14:textId="77777777" w:rsidR="00C66DD2" w:rsidRPr="00612ED1" w:rsidRDefault="00000000" w:rsidP="00612ED1">
            <w:pPr>
              <w:rPr>
                <w:sz w:val="22"/>
              </w:rPr>
            </w:pPr>
            <w:r w:rsidRPr="00612ED1">
              <w:rPr>
                <w:sz w:val="22"/>
              </w:rPr>
              <w:t>Print n courses in current order</w:t>
            </w:r>
          </w:p>
        </w:tc>
        <w:tc>
          <w:tcPr>
            <w:tcW w:w="2160" w:type="dxa"/>
          </w:tcPr>
          <w:p w14:paraId="3DA33BC4" w14:textId="77777777" w:rsidR="00C66DD2" w:rsidRPr="00612ED1" w:rsidRDefault="00000000" w:rsidP="00612ED1">
            <w:pPr>
              <w:rPr>
                <w:sz w:val="22"/>
              </w:rPr>
            </w:pPr>
            <w:proofErr w:type="gramStart"/>
            <w:r w:rsidRPr="00612ED1">
              <w:rPr>
                <w:sz w:val="22"/>
              </w:rPr>
              <w:t>O(</w:t>
            </w:r>
            <w:proofErr w:type="gramEnd"/>
            <w:r w:rsidRPr="00612ED1">
              <w:rPr>
                <w:sz w:val="22"/>
              </w:rPr>
              <w:t>1)</w:t>
            </w:r>
          </w:p>
        </w:tc>
      </w:tr>
      <w:tr w:rsidR="00C66DD2" w:rsidRPr="00612ED1" w14:paraId="37C87BA0" w14:textId="77777777">
        <w:tc>
          <w:tcPr>
            <w:tcW w:w="2160" w:type="dxa"/>
          </w:tcPr>
          <w:p w14:paraId="28B93502" w14:textId="77777777" w:rsidR="00C66DD2" w:rsidRPr="00612ED1" w:rsidRDefault="00000000" w:rsidP="00612ED1">
            <w:pPr>
              <w:rPr>
                <w:sz w:val="22"/>
              </w:rPr>
            </w:pPr>
            <w:proofErr w:type="gramStart"/>
            <w:r w:rsidRPr="00612ED1">
              <w:rPr>
                <w:sz w:val="22"/>
              </w:rPr>
              <w:t>Exit(</w:t>
            </w:r>
            <w:proofErr w:type="gramEnd"/>
            <w:r w:rsidRPr="00612ED1">
              <w:rPr>
                <w:sz w:val="22"/>
              </w:rPr>
              <w:t>)</w:t>
            </w:r>
          </w:p>
        </w:tc>
        <w:tc>
          <w:tcPr>
            <w:tcW w:w="2160" w:type="dxa"/>
          </w:tcPr>
          <w:p w14:paraId="64335C8D" w14:textId="77777777" w:rsidR="00C66DD2" w:rsidRPr="00612ED1" w:rsidRDefault="00000000" w:rsidP="00612ED1">
            <w:pPr>
              <w:rPr>
                <w:sz w:val="22"/>
              </w:rPr>
            </w:pPr>
            <w:proofErr w:type="gramStart"/>
            <w:r w:rsidRPr="00612ED1">
              <w:rPr>
                <w:sz w:val="22"/>
              </w:rPr>
              <w:t>O(</w:t>
            </w:r>
            <w:proofErr w:type="gramEnd"/>
            <w:r w:rsidRPr="00612ED1">
              <w:rPr>
                <w:sz w:val="22"/>
              </w:rPr>
              <w:t>1)</w:t>
            </w:r>
          </w:p>
        </w:tc>
        <w:tc>
          <w:tcPr>
            <w:tcW w:w="2160" w:type="dxa"/>
          </w:tcPr>
          <w:p w14:paraId="21726A5C" w14:textId="77777777" w:rsidR="00C66DD2" w:rsidRPr="00612ED1" w:rsidRDefault="00000000" w:rsidP="00612ED1">
            <w:pPr>
              <w:rPr>
                <w:sz w:val="22"/>
              </w:rPr>
            </w:pPr>
            <w:r w:rsidRPr="00612ED1">
              <w:rPr>
                <w:sz w:val="22"/>
              </w:rPr>
              <w:t>End program</w:t>
            </w:r>
          </w:p>
        </w:tc>
        <w:tc>
          <w:tcPr>
            <w:tcW w:w="2160" w:type="dxa"/>
          </w:tcPr>
          <w:p w14:paraId="3D671CCB" w14:textId="77777777" w:rsidR="00C66DD2" w:rsidRPr="00612ED1" w:rsidRDefault="00000000" w:rsidP="00612ED1">
            <w:pPr>
              <w:rPr>
                <w:sz w:val="22"/>
              </w:rPr>
            </w:pPr>
            <w:proofErr w:type="gramStart"/>
            <w:r w:rsidRPr="00612ED1">
              <w:rPr>
                <w:sz w:val="22"/>
              </w:rPr>
              <w:t>O(</w:t>
            </w:r>
            <w:proofErr w:type="gramEnd"/>
            <w:r w:rsidRPr="00612ED1">
              <w:rPr>
                <w:sz w:val="22"/>
              </w:rPr>
              <w:t>1)</w:t>
            </w:r>
          </w:p>
        </w:tc>
      </w:tr>
    </w:tbl>
    <w:p w14:paraId="213B87D6" w14:textId="77777777" w:rsidR="00C66DD2" w:rsidRPr="00612ED1" w:rsidRDefault="00000000" w:rsidP="00612ED1">
      <w:pPr>
        <w:rPr>
          <w:sz w:val="22"/>
        </w:rPr>
      </w:pPr>
      <w:r w:rsidRPr="00612ED1">
        <w:rPr>
          <w:sz w:val="22"/>
        </w:rPr>
        <w:t>n = number of courses; p = total prerequisites; k = number of prerequisites for one course.</w:t>
      </w:r>
      <w:r w:rsidRPr="00612ED1">
        <w:rPr>
          <w:sz w:val="22"/>
        </w:rPr>
        <w:br/>
        <w:t xml:space="preserve">Overall independent time: </w:t>
      </w:r>
      <w:proofErr w:type="gramStart"/>
      <w:r w:rsidRPr="00612ED1">
        <w:rPr>
          <w:sz w:val="22"/>
        </w:rPr>
        <w:t>O(</w:t>
      </w:r>
      <w:proofErr w:type="gramEnd"/>
      <w:r w:rsidRPr="00612ED1">
        <w:rPr>
          <w:sz w:val="22"/>
        </w:rPr>
        <w:t>n + p). Overall independent space: O(n) due to the temporary course ID set used during validation.</w:t>
      </w:r>
    </w:p>
    <w:p w14:paraId="5D9FBB51" w14:textId="77777777" w:rsidR="00612ED1" w:rsidRPr="00612ED1" w:rsidRDefault="00000000" w:rsidP="00612ED1">
      <w:pPr>
        <w:pStyle w:val="Heading2"/>
        <w:rPr>
          <w:rFonts w:ascii="Times New Roman" w:hAnsi="Times New Roman"/>
          <w:sz w:val="22"/>
          <w:szCs w:val="22"/>
        </w:rPr>
      </w:pPr>
      <w:r w:rsidRPr="00612ED1">
        <w:rPr>
          <w:rFonts w:ascii="Times New Roman" w:hAnsi="Times New Roman"/>
          <w:sz w:val="22"/>
          <w:szCs w:val="22"/>
        </w:rPr>
        <w:t xml:space="preserve">Application functions dependent on data structure </w:t>
      </w:r>
    </w:p>
    <w:p w14:paraId="03D6E700" w14:textId="23ADCD0A" w:rsidR="00C66DD2" w:rsidRPr="00612ED1" w:rsidRDefault="00000000" w:rsidP="00612ED1">
      <w:pPr>
        <w:pStyle w:val="Heading2"/>
        <w:rPr>
          <w:sz w:val="22"/>
          <w:szCs w:val="22"/>
        </w:rPr>
      </w:pPr>
      <w:r w:rsidRPr="00612ED1">
        <w:rPr>
          <w:rFonts w:ascii="Times New Roman" w:hAnsi="Times New Roman"/>
          <w:sz w:val="22"/>
          <w:szCs w:val="22"/>
        </w:rPr>
        <w:t>Time Complexity</w:t>
      </w:r>
    </w:p>
    <w:tbl>
      <w:tblPr>
        <w:tblW w:w="0" w:type="auto"/>
        <w:tblLook w:val="04A0" w:firstRow="1" w:lastRow="0" w:firstColumn="1" w:lastColumn="0" w:noHBand="0" w:noVBand="1"/>
      </w:tblPr>
      <w:tblGrid>
        <w:gridCol w:w="1649"/>
        <w:gridCol w:w="1671"/>
        <w:gridCol w:w="2257"/>
        <w:gridCol w:w="1643"/>
        <w:gridCol w:w="1636"/>
      </w:tblGrid>
      <w:tr w:rsidR="00C66DD2" w:rsidRPr="00612ED1" w14:paraId="0AB70CD3" w14:textId="77777777">
        <w:tc>
          <w:tcPr>
            <w:tcW w:w="1728" w:type="dxa"/>
          </w:tcPr>
          <w:p w14:paraId="66689EB3" w14:textId="77777777" w:rsidR="00C66DD2" w:rsidRPr="00612ED1" w:rsidRDefault="00000000" w:rsidP="00612ED1">
            <w:pPr>
              <w:rPr>
                <w:sz w:val="22"/>
              </w:rPr>
            </w:pPr>
            <w:r w:rsidRPr="00612ED1">
              <w:rPr>
                <w:sz w:val="22"/>
              </w:rPr>
              <w:t>Structure</w:t>
            </w:r>
          </w:p>
        </w:tc>
        <w:tc>
          <w:tcPr>
            <w:tcW w:w="1728" w:type="dxa"/>
          </w:tcPr>
          <w:p w14:paraId="569D1F9A" w14:textId="77777777" w:rsidR="00C66DD2" w:rsidRPr="00612ED1" w:rsidRDefault="00000000" w:rsidP="00612ED1">
            <w:pPr>
              <w:rPr>
                <w:sz w:val="22"/>
              </w:rPr>
            </w:pPr>
            <w:proofErr w:type="gramStart"/>
            <w:r w:rsidRPr="00612ED1">
              <w:rPr>
                <w:sz w:val="22"/>
              </w:rPr>
              <w:t>Load(</w:t>
            </w:r>
            <w:proofErr w:type="gramEnd"/>
            <w:r w:rsidRPr="00612ED1">
              <w:rPr>
                <w:sz w:val="22"/>
              </w:rPr>
              <w:t>)</w:t>
            </w:r>
          </w:p>
        </w:tc>
        <w:tc>
          <w:tcPr>
            <w:tcW w:w="1728" w:type="dxa"/>
          </w:tcPr>
          <w:p w14:paraId="64D24A55" w14:textId="77777777" w:rsidR="00C66DD2" w:rsidRPr="00612ED1" w:rsidRDefault="00000000" w:rsidP="00612ED1">
            <w:pPr>
              <w:rPr>
                <w:sz w:val="22"/>
              </w:rPr>
            </w:pPr>
            <w:r w:rsidRPr="00612ED1">
              <w:rPr>
                <w:sz w:val="22"/>
              </w:rPr>
              <w:t>Search(courseNumber)</w:t>
            </w:r>
          </w:p>
        </w:tc>
        <w:tc>
          <w:tcPr>
            <w:tcW w:w="1728" w:type="dxa"/>
          </w:tcPr>
          <w:p w14:paraId="727A9497" w14:textId="77777777" w:rsidR="00C66DD2" w:rsidRPr="00612ED1" w:rsidRDefault="00000000" w:rsidP="00612ED1">
            <w:pPr>
              <w:rPr>
                <w:sz w:val="22"/>
              </w:rPr>
            </w:pPr>
            <w:r w:rsidRPr="00612ED1">
              <w:rPr>
                <w:sz w:val="22"/>
              </w:rPr>
              <w:t>Ordered Output for Catalog</w:t>
            </w:r>
          </w:p>
        </w:tc>
        <w:tc>
          <w:tcPr>
            <w:tcW w:w="1728" w:type="dxa"/>
          </w:tcPr>
          <w:p w14:paraId="63A34C68" w14:textId="77777777" w:rsidR="00C66DD2" w:rsidRPr="00612ED1" w:rsidRDefault="00000000" w:rsidP="00612ED1">
            <w:pPr>
              <w:rPr>
                <w:sz w:val="22"/>
              </w:rPr>
            </w:pPr>
            <w:r w:rsidRPr="00612ED1">
              <w:rPr>
                <w:sz w:val="22"/>
              </w:rPr>
              <w:t>Total for Typical Run</w:t>
            </w:r>
          </w:p>
        </w:tc>
      </w:tr>
      <w:tr w:rsidR="00C66DD2" w:rsidRPr="00612ED1" w14:paraId="600B5D3E" w14:textId="77777777">
        <w:tc>
          <w:tcPr>
            <w:tcW w:w="1728" w:type="dxa"/>
          </w:tcPr>
          <w:p w14:paraId="2B73A25E" w14:textId="77777777" w:rsidR="00C66DD2" w:rsidRPr="00612ED1" w:rsidRDefault="00000000" w:rsidP="00612ED1">
            <w:pPr>
              <w:rPr>
                <w:sz w:val="22"/>
              </w:rPr>
            </w:pPr>
            <w:r w:rsidRPr="00612ED1">
              <w:rPr>
                <w:sz w:val="22"/>
              </w:rPr>
              <w:t>Vector</w:t>
            </w:r>
          </w:p>
        </w:tc>
        <w:tc>
          <w:tcPr>
            <w:tcW w:w="1728" w:type="dxa"/>
          </w:tcPr>
          <w:p w14:paraId="0E28ADF8" w14:textId="77777777" w:rsidR="00C66DD2" w:rsidRPr="00612ED1" w:rsidRDefault="00000000" w:rsidP="00612ED1">
            <w:pPr>
              <w:rPr>
                <w:sz w:val="22"/>
              </w:rPr>
            </w:pPr>
            <w:proofErr w:type="gramStart"/>
            <w:r w:rsidRPr="00612ED1">
              <w:rPr>
                <w:sz w:val="22"/>
              </w:rPr>
              <w:t>O(</w:t>
            </w:r>
            <w:proofErr w:type="gramEnd"/>
            <w:r w:rsidRPr="00612ED1">
              <w:rPr>
                <w:sz w:val="22"/>
              </w:rPr>
              <w:t>n + p) parse and push_back</w:t>
            </w:r>
          </w:p>
        </w:tc>
        <w:tc>
          <w:tcPr>
            <w:tcW w:w="1728" w:type="dxa"/>
          </w:tcPr>
          <w:p w14:paraId="49A6B0F3" w14:textId="77777777" w:rsidR="00C66DD2" w:rsidRPr="00612ED1" w:rsidRDefault="00000000" w:rsidP="00612ED1">
            <w:pPr>
              <w:rPr>
                <w:sz w:val="22"/>
              </w:rPr>
            </w:pPr>
            <w:r w:rsidRPr="00612ED1">
              <w:rPr>
                <w:sz w:val="22"/>
              </w:rPr>
              <w:t xml:space="preserve">O(n) scan or </w:t>
            </w:r>
            <w:proofErr w:type="gramStart"/>
            <w:r w:rsidRPr="00612ED1">
              <w:rPr>
                <w:sz w:val="22"/>
              </w:rPr>
              <w:t>O(</w:t>
            </w:r>
            <w:proofErr w:type="gramEnd"/>
            <w:r w:rsidRPr="00612ED1">
              <w:rPr>
                <w:sz w:val="22"/>
              </w:rPr>
              <w:t>log n) if sorted + binary search</w:t>
            </w:r>
          </w:p>
        </w:tc>
        <w:tc>
          <w:tcPr>
            <w:tcW w:w="1728" w:type="dxa"/>
          </w:tcPr>
          <w:p w14:paraId="1ADF3A6A" w14:textId="77777777" w:rsidR="00C66DD2" w:rsidRPr="00612ED1" w:rsidRDefault="00000000" w:rsidP="00612ED1">
            <w:pPr>
              <w:rPr>
                <w:sz w:val="22"/>
              </w:rPr>
            </w:pPr>
            <w:proofErr w:type="gramStart"/>
            <w:r w:rsidRPr="00612ED1">
              <w:rPr>
                <w:sz w:val="22"/>
              </w:rPr>
              <w:t>O(</w:t>
            </w:r>
            <w:proofErr w:type="gramEnd"/>
            <w:r w:rsidRPr="00612ED1">
              <w:rPr>
                <w:sz w:val="22"/>
              </w:rPr>
              <w:t>n log n) to sort once; O(n) to print</w:t>
            </w:r>
          </w:p>
        </w:tc>
        <w:tc>
          <w:tcPr>
            <w:tcW w:w="1728" w:type="dxa"/>
          </w:tcPr>
          <w:p w14:paraId="00D0A9B6" w14:textId="77777777" w:rsidR="00C66DD2" w:rsidRPr="00612ED1" w:rsidRDefault="00000000" w:rsidP="00612ED1">
            <w:pPr>
              <w:rPr>
                <w:sz w:val="22"/>
              </w:rPr>
            </w:pPr>
            <w:r w:rsidRPr="00612ED1">
              <w:rPr>
                <w:sz w:val="22"/>
              </w:rPr>
              <w:t xml:space="preserve">If sorted once: </w:t>
            </w:r>
            <w:proofErr w:type="gramStart"/>
            <w:r w:rsidRPr="00612ED1">
              <w:rPr>
                <w:sz w:val="22"/>
              </w:rPr>
              <w:t>O(</w:t>
            </w:r>
            <w:proofErr w:type="gramEnd"/>
            <w:r w:rsidRPr="00612ED1">
              <w:rPr>
                <w:sz w:val="22"/>
              </w:rPr>
              <w:t xml:space="preserve">n log n + p); then lookups </w:t>
            </w:r>
            <w:proofErr w:type="gramStart"/>
            <w:r w:rsidRPr="00612ED1">
              <w:rPr>
                <w:sz w:val="22"/>
              </w:rPr>
              <w:t>O(</w:t>
            </w:r>
            <w:proofErr w:type="gramEnd"/>
            <w:r w:rsidRPr="00612ED1">
              <w:rPr>
                <w:sz w:val="22"/>
              </w:rPr>
              <w:t>log n)</w:t>
            </w:r>
          </w:p>
        </w:tc>
      </w:tr>
      <w:tr w:rsidR="00C66DD2" w:rsidRPr="00612ED1" w14:paraId="4BB7439A" w14:textId="77777777">
        <w:tc>
          <w:tcPr>
            <w:tcW w:w="1728" w:type="dxa"/>
          </w:tcPr>
          <w:p w14:paraId="2F050139" w14:textId="77777777" w:rsidR="00C66DD2" w:rsidRPr="00612ED1" w:rsidRDefault="00000000" w:rsidP="00612ED1">
            <w:pPr>
              <w:rPr>
                <w:sz w:val="22"/>
              </w:rPr>
            </w:pPr>
            <w:r w:rsidRPr="00612ED1">
              <w:rPr>
                <w:sz w:val="22"/>
              </w:rPr>
              <w:t>Hash Table</w:t>
            </w:r>
          </w:p>
        </w:tc>
        <w:tc>
          <w:tcPr>
            <w:tcW w:w="1728" w:type="dxa"/>
          </w:tcPr>
          <w:p w14:paraId="6E0CA3A6" w14:textId="77777777" w:rsidR="00C66DD2" w:rsidRPr="00612ED1" w:rsidRDefault="00000000" w:rsidP="00612ED1">
            <w:pPr>
              <w:rPr>
                <w:sz w:val="22"/>
              </w:rPr>
            </w:pPr>
            <w:proofErr w:type="gramStart"/>
            <w:r w:rsidRPr="00612ED1">
              <w:rPr>
                <w:sz w:val="22"/>
              </w:rPr>
              <w:t>O(</w:t>
            </w:r>
            <w:proofErr w:type="gramEnd"/>
            <w:r w:rsidRPr="00612ED1">
              <w:rPr>
                <w:sz w:val="22"/>
              </w:rPr>
              <w:t>n + p) average</w:t>
            </w:r>
          </w:p>
        </w:tc>
        <w:tc>
          <w:tcPr>
            <w:tcW w:w="1728" w:type="dxa"/>
          </w:tcPr>
          <w:p w14:paraId="75EEFD21" w14:textId="77777777" w:rsidR="00C66DD2" w:rsidRPr="00612ED1" w:rsidRDefault="00000000" w:rsidP="00612ED1">
            <w:pPr>
              <w:rPr>
                <w:sz w:val="22"/>
              </w:rPr>
            </w:pPr>
            <w:proofErr w:type="gramStart"/>
            <w:r w:rsidRPr="00612ED1">
              <w:rPr>
                <w:sz w:val="22"/>
              </w:rPr>
              <w:t>O(</w:t>
            </w:r>
            <w:proofErr w:type="gramEnd"/>
            <w:r w:rsidRPr="00612ED1">
              <w:rPr>
                <w:sz w:val="22"/>
              </w:rPr>
              <w:t>1) average, O(n) worst</w:t>
            </w:r>
          </w:p>
        </w:tc>
        <w:tc>
          <w:tcPr>
            <w:tcW w:w="1728" w:type="dxa"/>
          </w:tcPr>
          <w:p w14:paraId="6C71D57E" w14:textId="77777777" w:rsidR="00C66DD2" w:rsidRPr="00612ED1" w:rsidRDefault="00000000" w:rsidP="00612ED1">
            <w:pPr>
              <w:rPr>
                <w:sz w:val="22"/>
              </w:rPr>
            </w:pPr>
            <w:r w:rsidRPr="00612ED1">
              <w:rPr>
                <w:sz w:val="22"/>
              </w:rPr>
              <w:t xml:space="preserve">Extract keys O(n) + sort </w:t>
            </w:r>
            <w:proofErr w:type="gramStart"/>
            <w:r w:rsidRPr="00612ED1">
              <w:rPr>
                <w:sz w:val="22"/>
              </w:rPr>
              <w:t>O(</w:t>
            </w:r>
            <w:proofErr w:type="gramEnd"/>
            <w:r w:rsidRPr="00612ED1">
              <w:rPr>
                <w:sz w:val="22"/>
              </w:rPr>
              <w:t xml:space="preserve">n log n) + print </w:t>
            </w:r>
            <w:r w:rsidRPr="00612ED1">
              <w:rPr>
                <w:sz w:val="22"/>
              </w:rPr>
              <w:lastRenderedPageBreak/>
              <w:t>O(n)</w:t>
            </w:r>
          </w:p>
        </w:tc>
        <w:tc>
          <w:tcPr>
            <w:tcW w:w="1728" w:type="dxa"/>
          </w:tcPr>
          <w:p w14:paraId="66184260" w14:textId="77777777" w:rsidR="00C66DD2" w:rsidRPr="00612ED1" w:rsidRDefault="00000000" w:rsidP="00612ED1">
            <w:pPr>
              <w:rPr>
                <w:sz w:val="22"/>
              </w:rPr>
            </w:pPr>
            <w:proofErr w:type="gramStart"/>
            <w:r w:rsidRPr="00612ED1">
              <w:rPr>
                <w:sz w:val="22"/>
              </w:rPr>
              <w:lastRenderedPageBreak/>
              <w:t>O(</w:t>
            </w:r>
            <w:proofErr w:type="gramEnd"/>
            <w:r w:rsidRPr="00612ED1">
              <w:rPr>
                <w:sz w:val="22"/>
              </w:rPr>
              <w:t>n log n + p) average</w:t>
            </w:r>
          </w:p>
        </w:tc>
      </w:tr>
      <w:tr w:rsidR="00C66DD2" w:rsidRPr="00612ED1" w14:paraId="60302AD5" w14:textId="77777777">
        <w:tc>
          <w:tcPr>
            <w:tcW w:w="1728" w:type="dxa"/>
          </w:tcPr>
          <w:p w14:paraId="50A945E8" w14:textId="77777777" w:rsidR="00C66DD2" w:rsidRPr="00612ED1" w:rsidRDefault="00000000" w:rsidP="00612ED1">
            <w:pPr>
              <w:rPr>
                <w:sz w:val="22"/>
              </w:rPr>
            </w:pPr>
            <w:r w:rsidRPr="00612ED1">
              <w:rPr>
                <w:sz w:val="22"/>
              </w:rPr>
              <w:t>BST (plain)</w:t>
            </w:r>
          </w:p>
        </w:tc>
        <w:tc>
          <w:tcPr>
            <w:tcW w:w="1728" w:type="dxa"/>
          </w:tcPr>
          <w:p w14:paraId="08EBC2C1" w14:textId="77777777" w:rsidR="00C66DD2" w:rsidRPr="00612ED1" w:rsidRDefault="00000000" w:rsidP="00612ED1">
            <w:pPr>
              <w:rPr>
                <w:sz w:val="22"/>
              </w:rPr>
            </w:pPr>
            <w:proofErr w:type="gramStart"/>
            <w:r w:rsidRPr="00612ED1">
              <w:rPr>
                <w:sz w:val="22"/>
              </w:rPr>
              <w:t>O(</w:t>
            </w:r>
            <w:proofErr w:type="gramEnd"/>
            <w:r w:rsidRPr="00612ED1">
              <w:rPr>
                <w:sz w:val="22"/>
              </w:rPr>
              <w:t xml:space="preserve">n log n + p) avg; </w:t>
            </w:r>
            <w:proofErr w:type="gramStart"/>
            <w:r w:rsidRPr="00612ED1">
              <w:rPr>
                <w:sz w:val="22"/>
              </w:rPr>
              <w:t>O(</w:t>
            </w:r>
            <w:proofErr w:type="gramEnd"/>
            <w:r w:rsidRPr="00612ED1">
              <w:rPr>
                <w:sz w:val="22"/>
              </w:rPr>
              <w:t>n^2 + p) worst if unbalanced</w:t>
            </w:r>
          </w:p>
        </w:tc>
        <w:tc>
          <w:tcPr>
            <w:tcW w:w="1728" w:type="dxa"/>
          </w:tcPr>
          <w:p w14:paraId="579B280D" w14:textId="77777777" w:rsidR="00C66DD2" w:rsidRPr="00612ED1" w:rsidRDefault="00000000" w:rsidP="00612ED1">
            <w:pPr>
              <w:rPr>
                <w:sz w:val="22"/>
              </w:rPr>
            </w:pPr>
            <w:proofErr w:type="gramStart"/>
            <w:r w:rsidRPr="00612ED1">
              <w:rPr>
                <w:sz w:val="22"/>
              </w:rPr>
              <w:t>O(</w:t>
            </w:r>
            <w:proofErr w:type="gramEnd"/>
            <w:r w:rsidRPr="00612ED1">
              <w:rPr>
                <w:sz w:val="22"/>
              </w:rPr>
              <w:t>log n) avg; O(n) worst</w:t>
            </w:r>
          </w:p>
        </w:tc>
        <w:tc>
          <w:tcPr>
            <w:tcW w:w="1728" w:type="dxa"/>
          </w:tcPr>
          <w:p w14:paraId="765C4E90" w14:textId="77777777" w:rsidR="00C66DD2" w:rsidRPr="00612ED1" w:rsidRDefault="00000000" w:rsidP="00612ED1">
            <w:pPr>
              <w:rPr>
                <w:sz w:val="22"/>
              </w:rPr>
            </w:pPr>
            <w:r w:rsidRPr="00612ED1">
              <w:rPr>
                <w:sz w:val="22"/>
              </w:rPr>
              <w:t>In-order traversal O(n)</w:t>
            </w:r>
          </w:p>
        </w:tc>
        <w:tc>
          <w:tcPr>
            <w:tcW w:w="1728" w:type="dxa"/>
          </w:tcPr>
          <w:p w14:paraId="4E3EF454" w14:textId="77777777" w:rsidR="00C66DD2" w:rsidRPr="00612ED1" w:rsidRDefault="00000000" w:rsidP="00612ED1">
            <w:pPr>
              <w:rPr>
                <w:sz w:val="22"/>
              </w:rPr>
            </w:pPr>
            <w:proofErr w:type="gramStart"/>
            <w:r w:rsidRPr="00612ED1">
              <w:rPr>
                <w:sz w:val="22"/>
              </w:rPr>
              <w:t>O(</w:t>
            </w:r>
            <w:proofErr w:type="gramEnd"/>
            <w:r w:rsidRPr="00612ED1">
              <w:rPr>
                <w:sz w:val="22"/>
              </w:rPr>
              <w:t xml:space="preserve">n log n + p) avg; </w:t>
            </w:r>
            <w:proofErr w:type="gramStart"/>
            <w:r w:rsidRPr="00612ED1">
              <w:rPr>
                <w:sz w:val="22"/>
              </w:rPr>
              <w:t>O(</w:t>
            </w:r>
            <w:proofErr w:type="gramEnd"/>
            <w:r w:rsidRPr="00612ED1">
              <w:rPr>
                <w:sz w:val="22"/>
              </w:rPr>
              <w:t>n^2 + p) worst</w:t>
            </w:r>
          </w:p>
        </w:tc>
      </w:tr>
    </w:tbl>
    <w:p w14:paraId="2FBAFE42" w14:textId="77777777" w:rsidR="00612ED1" w:rsidRPr="00612ED1" w:rsidRDefault="00612ED1" w:rsidP="00612ED1">
      <w:pPr>
        <w:pStyle w:val="Heading2"/>
        <w:rPr>
          <w:rFonts w:ascii="Times New Roman" w:hAnsi="Times New Roman"/>
          <w:sz w:val="22"/>
          <w:szCs w:val="22"/>
        </w:rPr>
      </w:pPr>
    </w:p>
    <w:p w14:paraId="32E811EF" w14:textId="5D15FDEB" w:rsidR="00C66DD2" w:rsidRPr="00612ED1" w:rsidRDefault="00000000" w:rsidP="00612ED1">
      <w:pPr>
        <w:pStyle w:val="Heading2"/>
        <w:rPr>
          <w:sz w:val="22"/>
          <w:szCs w:val="22"/>
        </w:rPr>
      </w:pPr>
      <w:r w:rsidRPr="00612ED1">
        <w:rPr>
          <w:rFonts w:ascii="Times New Roman" w:hAnsi="Times New Roman"/>
          <w:sz w:val="22"/>
          <w:szCs w:val="22"/>
        </w:rPr>
        <w:t>Space Complexity</w:t>
      </w:r>
    </w:p>
    <w:tbl>
      <w:tblPr>
        <w:tblW w:w="0" w:type="auto"/>
        <w:tblLook w:val="04A0" w:firstRow="1" w:lastRow="0" w:firstColumn="1" w:lastColumn="0" w:noHBand="0" w:noVBand="1"/>
      </w:tblPr>
      <w:tblGrid>
        <w:gridCol w:w="1728"/>
        <w:gridCol w:w="1728"/>
        <w:gridCol w:w="1728"/>
        <w:gridCol w:w="1728"/>
        <w:gridCol w:w="1728"/>
      </w:tblGrid>
      <w:tr w:rsidR="00C66DD2" w:rsidRPr="00612ED1" w14:paraId="4B0892CD" w14:textId="77777777">
        <w:tc>
          <w:tcPr>
            <w:tcW w:w="1728" w:type="dxa"/>
          </w:tcPr>
          <w:p w14:paraId="0C04CE87" w14:textId="77777777" w:rsidR="00C66DD2" w:rsidRPr="00612ED1" w:rsidRDefault="00000000" w:rsidP="00612ED1">
            <w:pPr>
              <w:rPr>
                <w:sz w:val="22"/>
              </w:rPr>
            </w:pPr>
            <w:r w:rsidRPr="00612ED1">
              <w:rPr>
                <w:sz w:val="22"/>
              </w:rPr>
              <w:t>Structure</w:t>
            </w:r>
          </w:p>
        </w:tc>
        <w:tc>
          <w:tcPr>
            <w:tcW w:w="1728" w:type="dxa"/>
          </w:tcPr>
          <w:p w14:paraId="2F73B635" w14:textId="77777777" w:rsidR="00C66DD2" w:rsidRPr="00612ED1" w:rsidRDefault="00000000" w:rsidP="00612ED1">
            <w:pPr>
              <w:rPr>
                <w:sz w:val="22"/>
              </w:rPr>
            </w:pPr>
            <w:proofErr w:type="gramStart"/>
            <w:r w:rsidRPr="00612ED1">
              <w:rPr>
                <w:sz w:val="22"/>
              </w:rPr>
              <w:t>Load(</w:t>
            </w:r>
            <w:proofErr w:type="gramEnd"/>
            <w:r w:rsidRPr="00612ED1">
              <w:rPr>
                <w:sz w:val="22"/>
              </w:rPr>
              <w:t>)</w:t>
            </w:r>
          </w:p>
        </w:tc>
        <w:tc>
          <w:tcPr>
            <w:tcW w:w="1728" w:type="dxa"/>
          </w:tcPr>
          <w:p w14:paraId="0521ECB2" w14:textId="77777777" w:rsidR="00C66DD2" w:rsidRPr="00612ED1" w:rsidRDefault="00000000" w:rsidP="00612ED1">
            <w:pPr>
              <w:rPr>
                <w:sz w:val="22"/>
              </w:rPr>
            </w:pPr>
            <w:proofErr w:type="gramStart"/>
            <w:r w:rsidRPr="00612ED1">
              <w:rPr>
                <w:sz w:val="22"/>
              </w:rPr>
              <w:t>Search(</w:t>
            </w:r>
            <w:proofErr w:type="gramEnd"/>
            <w:r w:rsidRPr="00612ED1">
              <w:rPr>
                <w:sz w:val="22"/>
              </w:rPr>
              <w:t>)</w:t>
            </w:r>
          </w:p>
        </w:tc>
        <w:tc>
          <w:tcPr>
            <w:tcW w:w="1728" w:type="dxa"/>
          </w:tcPr>
          <w:p w14:paraId="01820930" w14:textId="77777777" w:rsidR="00C66DD2" w:rsidRPr="00612ED1" w:rsidRDefault="00000000" w:rsidP="00612ED1">
            <w:pPr>
              <w:rPr>
                <w:sz w:val="22"/>
              </w:rPr>
            </w:pPr>
            <w:proofErr w:type="gramStart"/>
            <w:r w:rsidRPr="00612ED1">
              <w:rPr>
                <w:sz w:val="22"/>
              </w:rPr>
              <w:t>Sort(</w:t>
            </w:r>
            <w:proofErr w:type="gramEnd"/>
            <w:r w:rsidRPr="00612ED1">
              <w:rPr>
                <w:sz w:val="22"/>
              </w:rPr>
              <w:t>)</w:t>
            </w:r>
          </w:p>
        </w:tc>
        <w:tc>
          <w:tcPr>
            <w:tcW w:w="1728" w:type="dxa"/>
          </w:tcPr>
          <w:p w14:paraId="74A72377" w14:textId="77777777" w:rsidR="00C66DD2" w:rsidRPr="00612ED1" w:rsidRDefault="00000000" w:rsidP="00612ED1">
            <w:pPr>
              <w:rPr>
                <w:sz w:val="22"/>
              </w:rPr>
            </w:pPr>
            <w:r w:rsidRPr="00612ED1">
              <w:rPr>
                <w:sz w:val="22"/>
              </w:rPr>
              <w:t>Total</w:t>
            </w:r>
          </w:p>
        </w:tc>
      </w:tr>
      <w:tr w:rsidR="00C66DD2" w:rsidRPr="00612ED1" w14:paraId="46D5FBCE" w14:textId="77777777">
        <w:tc>
          <w:tcPr>
            <w:tcW w:w="1728" w:type="dxa"/>
          </w:tcPr>
          <w:p w14:paraId="22F4B08B" w14:textId="77777777" w:rsidR="00C66DD2" w:rsidRPr="00612ED1" w:rsidRDefault="00000000" w:rsidP="00612ED1">
            <w:pPr>
              <w:rPr>
                <w:sz w:val="22"/>
              </w:rPr>
            </w:pPr>
            <w:r w:rsidRPr="00612ED1">
              <w:rPr>
                <w:sz w:val="22"/>
              </w:rPr>
              <w:t>Vector</w:t>
            </w:r>
          </w:p>
        </w:tc>
        <w:tc>
          <w:tcPr>
            <w:tcW w:w="1728" w:type="dxa"/>
          </w:tcPr>
          <w:p w14:paraId="202597D2" w14:textId="77777777" w:rsidR="00C66DD2" w:rsidRPr="00612ED1" w:rsidRDefault="00000000" w:rsidP="00612ED1">
            <w:pPr>
              <w:rPr>
                <w:sz w:val="22"/>
              </w:rPr>
            </w:pPr>
            <w:proofErr w:type="gramStart"/>
            <w:r w:rsidRPr="00612ED1">
              <w:rPr>
                <w:sz w:val="22"/>
              </w:rPr>
              <w:t>O(</w:t>
            </w:r>
            <w:proofErr w:type="gramEnd"/>
            <w:r w:rsidRPr="00612ED1">
              <w:rPr>
                <w:sz w:val="22"/>
              </w:rPr>
              <w:t>1)</w:t>
            </w:r>
          </w:p>
        </w:tc>
        <w:tc>
          <w:tcPr>
            <w:tcW w:w="1728" w:type="dxa"/>
          </w:tcPr>
          <w:p w14:paraId="5D3E062A" w14:textId="77777777" w:rsidR="00C66DD2" w:rsidRPr="00612ED1" w:rsidRDefault="00000000" w:rsidP="00612ED1">
            <w:pPr>
              <w:rPr>
                <w:sz w:val="22"/>
              </w:rPr>
            </w:pPr>
            <w:proofErr w:type="gramStart"/>
            <w:r w:rsidRPr="00612ED1">
              <w:rPr>
                <w:sz w:val="22"/>
              </w:rPr>
              <w:t>O(</w:t>
            </w:r>
            <w:proofErr w:type="gramEnd"/>
            <w:r w:rsidRPr="00612ED1">
              <w:rPr>
                <w:sz w:val="22"/>
              </w:rPr>
              <w:t>1)</w:t>
            </w:r>
          </w:p>
        </w:tc>
        <w:tc>
          <w:tcPr>
            <w:tcW w:w="1728" w:type="dxa"/>
          </w:tcPr>
          <w:p w14:paraId="2F7F5FE9" w14:textId="77777777" w:rsidR="00C66DD2" w:rsidRPr="00612ED1" w:rsidRDefault="00000000" w:rsidP="00612ED1">
            <w:pPr>
              <w:rPr>
                <w:sz w:val="22"/>
              </w:rPr>
            </w:pPr>
            <w:proofErr w:type="gramStart"/>
            <w:r w:rsidRPr="00612ED1">
              <w:rPr>
                <w:sz w:val="22"/>
              </w:rPr>
              <w:t>O(</w:t>
            </w:r>
            <w:proofErr w:type="gramEnd"/>
            <w:r w:rsidRPr="00612ED1">
              <w:rPr>
                <w:sz w:val="22"/>
              </w:rPr>
              <w:t>log n)</w:t>
            </w:r>
          </w:p>
        </w:tc>
        <w:tc>
          <w:tcPr>
            <w:tcW w:w="1728" w:type="dxa"/>
          </w:tcPr>
          <w:p w14:paraId="448F41A4" w14:textId="77777777" w:rsidR="00C66DD2" w:rsidRPr="00612ED1" w:rsidRDefault="00000000" w:rsidP="00612ED1">
            <w:pPr>
              <w:rPr>
                <w:sz w:val="22"/>
              </w:rPr>
            </w:pPr>
            <w:proofErr w:type="gramStart"/>
            <w:r w:rsidRPr="00612ED1">
              <w:rPr>
                <w:sz w:val="22"/>
              </w:rPr>
              <w:t>O(</w:t>
            </w:r>
            <w:proofErr w:type="gramEnd"/>
            <w:r w:rsidRPr="00612ED1">
              <w:rPr>
                <w:sz w:val="22"/>
              </w:rPr>
              <w:t>log n)</w:t>
            </w:r>
          </w:p>
        </w:tc>
      </w:tr>
      <w:tr w:rsidR="00C66DD2" w:rsidRPr="00612ED1" w14:paraId="6BF99E93" w14:textId="77777777">
        <w:tc>
          <w:tcPr>
            <w:tcW w:w="1728" w:type="dxa"/>
          </w:tcPr>
          <w:p w14:paraId="1A29F5C4" w14:textId="77777777" w:rsidR="00C66DD2" w:rsidRPr="00612ED1" w:rsidRDefault="00000000" w:rsidP="00612ED1">
            <w:pPr>
              <w:rPr>
                <w:sz w:val="22"/>
              </w:rPr>
            </w:pPr>
            <w:r w:rsidRPr="00612ED1">
              <w:rPr>
                <w:sz w:val="22"/>
              </w:rPr>
              <w:t>Hash Table</w:t>
            </w:r>
          </w:p>
        </w:tc>
        <w:tc>
          <w:tcPr>
            <w:tcW w:w="1728" w:type="dxa"/>
          </w:tcPr>
          <w:p w14:paraId="56C61135" w14:textId="77777777" w:rsidR="00C66DD2" w:rsidRPr="00612ED1" w:rsidRDefault="00000000" w:rsidP="00612ED1">
            <w:pPr>
              <w:rPr>
                <w:sz w:val="22"/>
              </w:rPr>
            </w:pPr>
            <w:r w:rsidRPr="00612ED1">
              <w:rPr>
                <w:sz w:val="22"/>
              </w:rPr>
              <w:t>O(n)</w:t>
            </w:r>
          </w:p>
        </w:tc>
        <w:tc>
          <w:tcPr>
            <w:tcW w:w="1728" w:type="dxa"/>
          </w:tcPr>
          <w:p w14:paraId="078EF028" w14:textId="77777777" w:rsidR="00C66DD2" w:rsidRPr="00612ED1" w:rsidRDefault="00000000" w:rsidP="00612ED1">
            <w:pPr>
              <w:rPr>
                <w:sz w:val="22"/>
              </w:rPr>
            </w:pPr>
            <w:proofErr w:type="gramStart"/>
            <w:r w:rsidRPr="00612ED1">
              <w:rPr>
                <w:sz w:val="22"/>
              </w:rPr>
              <w:t>O(</w:t>
            </w:r>
            <w:proofErr w:type="gramEnd"/>
            <w:r w:rsidRPr="00612ED1">
              <w:rPr>
                <w:sz w:val="22"/>
              </w:rPr>
              <w:t>1)</w:t>
            </w:r>
          </w:p>
        </w:tc>
        <w:tc>
          <w:tcPr>
            <w:tcW w:w="1728" w:type="dxa"/>
          </w:tcPr>
          <w:p w14:paraId="119FD01A" w14:textId="77777777" w:rsidR="00C66DD2" w:rsidRPr="00612ED1" w:rsidRDefault="00000000" w:rsidP="00612ED1">
            <w:pPr>
              <w:rPr>
                <w:sz w:val="22"/>
              </w:rPr>
            </w:pPr>
            <w:proofErr w:type="gramStart"/>
            <w:r w:rsidRPr="00612ED1">
              <w:rPr>
                <w:sz w:val="22"/>
              </w:rPr>
              <w:t>O(</w:t>
            </w:r>
            <w:proofErr w:type="gramEnd"/>
            <w:r w:rsidRPr="00612ED1">
              <w:rPr>
                <w:sz w:val="22"/>
              </w:rPr>
              <w:t>n + log n)</w:t>
            </w:r>
          </w:p>
        </w:tc>
        <w:tc>
          <w:tcPr>
            <w:tcW w:w="1728" w:type="dxa"/>
          </w:tcPr>
          <w:p w14:paraId="3AFF374F" w14:textId="77777777" w:rsidR="00C66DD2" w:rsidRPr="00612ED1" w:rsidRDefault="00000000" w:rsidP="00612ED1">
            <w:pPr>
              <w:rPr>
                <w:sz w:val="22"/>
              </w:rPr>
            </w:pPr>
            <w:r w:rsidRPr="00612ED1">
              <w:rPr>
                <w:sz w:val="22"/>
              </w:rPr>
              <w:t>O(n)</w:t>
            </w:r>
          </w:p>
        </w:tc>
      </w:tr>
      <w:tr w:rsidR="00C66DD2" w:rsidRPr="00612ED1" w14:paraId="02E1E560" w14:textId="77777777">
        <w:tc>
          <w:tcPr>
            <w:tcW w:w="1728" w:type="dxa"/>
          </w:tcPr>
          <w:p w14:paraId="6245552D" w14:textId="77777777" w:rsidR="00C66DD2" w:rsidRPr="00612ED1" w:rsidRDefault="00000000" w:rsidP="00612ED1">
            <w:pPr>
              <w:rPr>
                <w:sz w:val="22"/>
              </w:rPr>
            </w:pPr>
            <w:r w:rsidRPr="00612ED1">
              <w:rPr>
                <w:sz w:val="22"/>
              </w:rPr>
              <w:t>Binary Search Tree</w:t>
            </w:r>
          </w:p>
        </w:tc>
        <w:tc>
          <w:tcPr>
            <w:tcW w:w="1728" w:type="dxa"/>
          </w:tcPr>
          <w:p w14:paraId="18E18F38" w14:textId="77777777" w:rsidR="00C66DD2" w:rsidRPr="00612ED1" w:rsidRDefault="00000000" w:rsidP="00612ED1">
            <w:pPr>
              <w:rPr>
                <w:sz w:val="22"/>
              </w:rPr>
            </w:pPr>
            <w:r w:rsidRPr="00612ED1">
              <w:rPr>
                <w:sz w:val="22"/>
              </w:rPr>
              <w:t>O(n)</w:t>
            </w:r>
          </w:p>
        </w:tc>
        <w:tc>
          <w:tcPr>
            <w:tcW w:w="1728" w:type="dxa"/>
          </w:tcPr>
          <w:p w14:paraId="20401217" w14:textId="77777777" w:rsidR="00C66DD2" w:rsidRPr="00612ED1" w:rsidRDefault="00000000" w:rsidP="00612ED1">
            <w:pPr>
              <w:rPr>
                <w:sz w:val="22"/>
              </w:rPr>
            </w:pPr>
            <w:proofErr w:type="gramStart"/>
            <w:r w:rsidRPr="00612ED1">
              <w:rPr>
                <w:sz w:val="22"/>
              </w:rPr>
              <w:t>O(</w:t>
            </w:r>
            <w:proofErr w:type="gramEnd"/>
            <w:r w:rsidRPr="00612ED1">
              <w:rPr>
                <w:sz w:val="22"/>
              </w:rPr>
              <w:t>1)</w:t>
            </w:r>
          </w:p>
        </w:tc>
        <w:tc>
          <w:tcPr>
            <w:tcW w:w="1728" w:type="dxa"/>
          </w:tcPr>
          <w:p w14:paraId="5502BF6A" w14:textId="77777777" w:rsidR="00C66DD2" w:rsidRPr="00612ED1" w:rsidRDefault="00000000" w:rsidP="00612ED1">
            <w:pPr>
              <w:rPr>
                <w:sz w:val="22"/>
              </w:rPr>
            </w:pPr>
            <w:r w:rsidRPr="00612ED1">
              <w:rPr>
                <w:sz w:val="22"/>
              </w:rPr>
              <w:t>1</w:t>
            </w:r>
          </w:p>
        </w:tc>
        <w:tc>
          <w:tcPr>
            <w:tcW w:w="1728" w:type="dxa"/>
          </w:tcPr>
          <w:p w14:paraId="65763526" w14:textId="77777777" w:rsidR="00C66DD2" w:rsidRPr="00612ED1" w:rsidRDefault="00000000" w:rsidP="00612ED1">
            <w:pPr>
              <w:rPr>
                <w:sz w:val="22"/>
              </w:rPr>
            </w:pPr>
            <w:r w:rsidRPr="00612ED1">
              <w:rPr>
                <w:sz w:val="22"/>
              </w:rPr>
              <w:t>O(n)</w:t>
            </w:r>
          </w:p>
        </w:tc>
      </w:tr>
    </w:tbl>
    <w:p w14:paraId="2F293CF0" w14:textId="77777777" w:rsidR="00000000" w:rsidRDefault="00000000" w:rsidP="00612ED1">
      <w:pPr>
        <w:rPr>
          <w:sz w:val="22"/>
        </w:rPr>
      </w:pPr>
    </w:p>
    <w:p w14:paraId="5CC0021C" w14:textId="4D1DDCDD" w:rsidR="00612ED1" w:rsidRDefault="00612ED1" w:rsidP="00612ED1">
      <w:pPr>
        <w:pStyle w:val="Heading2"/>
        <w:rPr>
          <w:rFonts w:ascii="Times New Roman" w:hAnsi="Times New Roman"/>
          <w:sz w:val="22"/>
          <w:szCs w:val="22"/>
        </w:rPr>
      </w:pPr>
      <w:r>
        <w:rPr>
          <w:rFonts w:ascii="Times New Roman" w:hAnsi="Times New Roman"/>
          <w:sz w:val="22"/>
          <w:szCs w:val="22"/>
        </w:rPr>
        <w:t>Advantages and disadvantages</w:t>
      </w:r>
    </w:p>
    <w:p w14:paraId="5429D67A" w14:textId="77777777" w:rsidR="00612ED1" w:rsidRPr="00612ED1" w:rsidRDefault="00612ED1" w:rsidP="00612ED1"/>
    <w:p w14:paraId="592A26B2" w14:textId="77777777" w:rsidR="00612ED1" w:rsidRPr="00612ED1" w:rsidRDefault="00612ED1" w:rsidP="00612ED1">
      <w:pPr>
        <w:pStyle w:val="ListParagraph"/>
        <w:numPr>
          <w:ilvl w:val="0"/>
          <w:numId w:val="16"/>
        </w:numPr>
        <w:spacing w:line="360" w:lineRule="auto"/>
        <w:rPr>
          <w:sz w:val="22"/>
        </w:rPr>
      </w:pPr>
      <w:proofErr w:type="gramStart"/>
      <w:r w:rsidRPr="00612ED1">
        <w:rPr>
          <w:sz w:val="22"/>
        </w:rPr>
        <w:t>Vectors</w:t>
      </w:r>
      <w:proofErr w:type="gramEnd"/>
      <w:r w:rsidRPr="00612ED1">
        <w:rPr>
          <w:sz w:val="22"/>
        </w:rPr>
        <w:t xml:space="preserve"> are simple to work with and store data in a contiguous block of memory, which makes iteration quick and memory use efficient. They handle insertions well and work best when data does not need to be constantly sorted. However, sorting can be slow depending on the algorithm, and searching is also slower unless the vector is sorted and binary search is used. </w:t>
      </w:r>
      <w:proofErr w:type="gramStart"/>
      <w:r w:rsidRPr="00612ED1">
        <w:rPr>
          <w:sz w:val="22"/>
        </w:rPr>
        <w:t>Vectors</w:t>
      </w:r>
      <w:proofErr w:type="gramEnd"/>
      <w:r w:rsidRPr="00612ED1">
        <w:rPr>
          <w:sz w:val="22"/>
        </w:rPr>
        <w:t xml:space="preserve"> are a good choice when the main task is adding lots of courses and only occasionally searching or printing the catalog in order.</w:t>
      </w:r>
    </w:p>
    <w:p w14:paraId="411B6909" w14:textId="77777777" w:rsidR="00612ED1" w:rsidRPr="00612ED1" w:rsidRDefault="00612ED1" w:rsidP="00612ED1">
      <w:pPr>
        <w:pStyle w:val="ListParagraph"/>
        <w:numPr>
          <w:ilvl w:val="0"/>
          <w:numId w:val="16"/>
        </w:numPr>
        <w:spacing w:line="360" w:lineRule="auto"/>
        <w:rPr>
          <w:sz w:val="22"/>
        </w:rPr>
      </w:pPr>
      <w:r w:rsidRPr="00612ED1">
        <w:rPr>
          <w:sz w:val="22"/>
        </w:rPr>
        <w:t xml:space="preserve">Hash tables store data in buckets using a hashed key, making searches and insertions very fast in most cases. They are a good fit for situations where quick lookups by course </w:t>
      </w:r>
      <w:proofErr w:type="gramStart"/>
      <w:r w:rsidRPr="00612ED1">
        <w:rPr>
          <w:sz w:val="22"/>
        </w:rPr>
        <w:t>number</w:t>
      </w:r>
      <w:proofErr w:type="gramEnd"/>
      <w:r w:rsidRPr="00612ED1">
        <w:rPr>
          <w:sz w:val="22"/>
        </w:rPr>
        <w:t xml:space="preserve"> are common. The trade-off is that they do not store items in order, so producing a sorted list requires extra work and time. They also use more memory for their bucket structure and can slow down if hashing is poor or collisions increase.</w:t>
      </w:r>
    </w:p>
    <w:p w14:paraId="55602610" w14:textId="1150BD71" w:rsidR="00612ED1" w:rsidRPr="00591528" w:rsidRDefault="00612ED1" w:rsidP="00612ED1">
      <w:pPr>
        <w:pStyle w:val="ListParagraph"/>
        <w:numPr>
          <w:ilvl w:val="0"/>
          <w:numId w:val="16"/>
        </w:numPr>
        <w:spacing w:line="360" w:lineRule="auto"/>
        <w:rPr>
          <w:sz w:val="22"/>
        </w:rPr>
      </w:pPr>
      <w:r w:rsidRPr="00591528">
        <w:rPr>
          <w:sz w:val="22"/>
        </w:rPr>
        <w:t xml:space="preserve">Binary search trees keep their data sorted as items are inserted, which makes ordered output easy and fast. They also provide good average search performance if the tree is balanced. The main drawback is that if data is inserted in sorted order without balancing, performance drops sharply as the tree becomes skewed. They also require more careful pointer management than vectors or hash tables. BSTs work best when ordered output is needed frequently and </w:t>
      </w:r>
      <w:proofErr w:type="gramStart"/>
      <w:r w:rsidRPr="00591528">
        <w:rPr>
          <w:sz w:val="22"/>
        </w:rPr>
        <w:t>the insertion</w:t>
      </w:r>
      <w:proofErr w:type="gramEnd"/>
      <w:r w:rsidRPr="00591528">
        <w:rPr>
          <w:sz w:val="22"/>
        </w:rPr>
        <w:t xml:space="preserve"> order can be varied to keep the tree balanced.</w:t>
      </w:r>
    </w:p>
    <w:sectPr w:rsidR="00612ED1" w:rsidRPr="005915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020005"/>
    <w:multiLevelType w:val="hybridMultilevel"/>
    <w:tmpl w:val="B2785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23757"/>
    <w:multiLevelType w:val="multilevel"/>
    <w:tmpl w:val="A8FA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64539"/>
    <w:multiLevelType w:val="multilevel"/>
    <w:tmpl w:val="CE80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0552E"/>
    <w:multiLevelType w:val="multilevel"/>
    <w:tmpl w:val="290E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5414A"/>
    <w:multiLevelType w:val="multilevel"/>
    <w:tmpl w:val="ECF6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862A3"/>
    <w:multiLevelType w:val="multilevel"/>
    <w:tmpl w:val="8486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B1333"/>
    <w:multiLevelType w:val="multilevel"/>
    <w:tmpl w:val="9004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112230">
    <w:abstractNumId w:val="8"/>
  </w:num>
  <w:num w:numId="2" w16cid:durableId="1898737248">
    <w:abstractNumId w:val="6"/>
  </w:num>
  <w:num w:numId="3" w16cid:durableId="699626576">
    <w:abstractNumId w:val="5"/>
  </w:num>
  <w:num w:numId="4" w16cid:durableId="1395815955">
    <w:abstractNumId w:val="4"/>
  </w:num>
  <w:num w:numId="5" w16cid:durableId="914171355">
    <w:abstractNumId w:val="7"/>
  </w:num>
  <w:num w:numId="6" w16cid:durableId="1002011331">
    <w:abstractNumId w:val="3"/>
  </w:num>
  <w:num w:numId="7" w16cid:durableId="745106222">
    <w:abstractNumId w:val="2"/>
  </w:num>
  <w:num w:numId="8" w16cid:durableId="497309093">
    <w:abstractNumId w:val="1"/>
  </w:num>
  <w:num w:numId="9" w16cid:durableId="449477158">
    <w:abstractNumId w:val="0"/>
  </w:num>
  <w:num w:numId="10" w16cid:durableId="1705863160">
    <w:abstractNumId w:val="11"/>
  </w:num>
  <w:num w:numId="11" w16cid:durableId="1534227428">
    <w:abstractNumId w:val="15"/>
  </w:num>
  <w:num w:numId="12" w16cid:durableId="1260485654">
    <w:abstractNumId w:val="14"/>
  </w:num>
  <w:num w:numId="13" w16cid:durableId="532501383">
    <w:abstractNumId w:val="10"/>
  </w:num>
  <w:num w:numId="14" w16cid:durableId="189493123">
    <w:abstractNumId w:val="12"/>
  </w:num>
  <w:num w:numId="15" w16cid:durableId="1180466407">
    <w:abstractNumId w:val="13"/>
  </w:num>
  <w:num w:numId="16" w16cid:durableId="17388931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31AD"/>
    <w:rsid w:val="00326F90"/>
    <w:rsid w:val="00591528"/>
    <w:rsid w:val="00612ED1"/>
    <w:rsid w:val="00AA1D8D"/>
    <w:rsid w:val="00B47730"/>
    <w:rsid w:val="00BD2086"/>
    <w:rsid w:val="00C66DD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18D151"/>
  <w14:defaultImageDpi w14:val="300"/>
  <w15:docId w15:val="{E68019CD-A83C-4554-8066-97895AE2E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0821">
      <w:bodyDiv w:val="1"/>
      <w:marLeft w:val="0"/>
      <w:marRight w:val="0"/>
      <w:marTop w:val="0"/>
      <w:marBottom w:val="0"/>
      <w:divBdr>
        <w:top w:val="none" w:sz="0" w:space="0" w:color="auto"/>
        <w:left w:val="none" w:sz="0" w:space="0" w:color="auto"/>
        <w:bottom w:val="none" w:sz="0" w:space="0" w:color="auto"/>
        <w:right w:val="none" w:sz="0" w:space="0" w:color="auto"/>
      </w:divBdr>
    </w:div>
    <w:div w:id="49351005">
      <w:bodyDiv w:val="1"/>
      <w:marLeft w:val="0"/>
      <w:marRight w:val="0"/>
      <w:marTop w:val="0"/>
      <w:marBottom w:val="0"/>
      <w:divBdr>
        <w:top w:val="none" w:sz="0" w:space="0" w:color="auto"/>
        <w:left w:val="none" w:sz="0" w:space="0" w:color="auto"/>
        <w:bottom w:val="none" w:sz="0" w:space="0" w:color="auto"/>
        <w:right w:val="none" w:sz="0" w:space="0" w:color="auto"/>
      </w:divBdr>
    </w:div>
    <w:div w:id="671220355">
      <w:bodyDiv w:val="1"/>
      <w:marLeft w:val="0"/>
      <w:marRight w:val="0"/>
      <w:marTop w:val="0"/>
      <w:marBottom w:val="0"/>
      <w:divBdr>
        <w:top w:val="none" w:sz="0" w:space="0" w:color="auto"/>
        <w:left w:val="none" w:sz="0" w:space="0" w:color="auto"/>
        <w:bottom w:val="none" w:sz="0" w:space="0" w:color="auto"/>
        <w:right w:val="none" w:sz="0" w:space="0" w:color="auto"/>
      </w:divBdr>
    </w:div>
    <w:div w:id="14153225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Kileigh Adams</cp:lastModifiedBy>
  <cp:revision>3</cp:revision>
  <dcterms:created xsi:type="dcterms:W3CDTF">2025-08-13T05:12:00Z</dcterms:created>
  <dcterms:modified xsi:type="dcterms:W3CDTF">2025-08-13T05:18:00Z</dcterms:modified>
  <cp:category/>
</cp:coreProperties>
</file>